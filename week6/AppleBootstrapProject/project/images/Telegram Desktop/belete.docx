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5"/>
        <w:keepNext w:val="0"/>
        <w:keepLines w:val="0"/>
        <w:widowControl/>
        <w:suppressLineNumbers w:val="0"/>
        <w:spacing w:before="0" w:beforeAutospacing="0" w:after="120" w:afterAutospacing="0" w:line="15" w:lineRule="atLeast"/>
        <w:ind w:left="0" w:right="0" w:firstLine="0"/>
        <w:jc w:val="both"/>
        <w:rPr>
          <w:rFonts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lang w:val="en-US"/>
        </w:rPr>
        <w:t>f</w:t>
      </w:r>
      <w:r>
        <w:rPr>
          <w:rFonts w:hint="default" w:ascii="sans-serif" w:hAnsi="sans-serif" w:eastAsia="sans-serif" w:cs="sans-serif"/>
          <w:b w:val="0"/>
          <w:i w:val="0"/>
          <w:iCs w:val="0"/>
          <w:caps w:val="0"/>
          <w:color w:val="001C3B"/>
          <w:spacing w:val="0"/>
          <w:sz w:val="20"/>
          <w:szCs w:val="16"/>
        </w:rPr>
        <w:t>loat and double are primitive data types used by </w:t>
      </w:r>
      <w:r>
        <w:rPr>
          <w:rFonts w:hint="default" w:ascii="sans-serif" w:hAnsi="sans-serif" w:eastAsia="sans-serif" w:cs="sans-serif"/>
          <w:b w:val="0"/>
          <w:i w:val="0"/>
          <w:iCs w:val="0"/>
          <w:caps w:val="0"/>
          <w:color w:val="007AFF"/>
          <w:spacing w:val="0"/>
          <w:sz w:val="20"/>
          <w:szCs w:val="16"/>
          <w:u w:val="none"/>
        </w:rPr>
        <w:fldChar w:fldCharType="begin"/>
      </w:r>
      <w:r>
        <w:rPr>
          <w:rFonts w:hint="default" w:ascii="sans-serif" w:hAnsi="sans-serif" w:eastAsia="sans-serif" w:cs="sans-serif"/>
          <w:b w:val="0"/>
          <w:i w:val="0"/>
          <w:iCs w:val="0"/>
          <w:caps w:val="0"/>
          <w:color w:val="007AFF"/>
          <w:spacing w:val="0"/>
          <w:sz w:val="20"/>
          <w:szCs w:val="16"/>
          <w:u w:val="none"/>
        </w:rPr>
        <w:instrText xml:space="preserve"> HYPERLINK "https://hackr.io/blog/what-is-programming-language" </w:instrText>
      </w:r>
      <w:r>
        <w:rPr>
          <w:rFonts w:hint="default" w:ascii="sans-serif" w:hAnsi="sans-serif" w:eastAsia="sans-serif" w:cs="sans-serif"/>
          <w:b w:val="0"/>
          <w:i w:val="0"/>
          <w:iCs w:val="0"/>
          <w:caps w:val="0"/>
          <w:color w:val="007AFF"/>
          <w:spacing w:val="0"/>
          <w:sz w:val="20"/>
          <w:szCs w:val="16"/>
          <w:u w:val="none"/>
        </w:rPr>
        <w:fldChar w:fldCharType="separate"/>
      </w:r>
      <w:r>
        <w:rPr>
          <w:rStyle w:val="51"/>
          <w:rFonts w:hint="default" w:ascii="sans-serif" w:hAnsi="sans-serif" w:eastAsia="sans-serif" w:cs="sans-serif"/>
          <w:b w:val="0"/>
          <w:i w:val="0"/>
          <w:iCs w:val="0"/>
          <w:caps w:val="0"/>
          <w:color w:val="007AFF"/>
          <w:spacing w:val="0"/>
          <w:sz w:val="20"/>
          <w:szCs w:val="16"/>
          <w:u w:val="none"/>
        </w:rPr>
        <w:t>programming languages</w:t>
      </w:r>
      <w:r>
        <w:rPr>
          <w:rFonts w:hint="default" w:ascii="sans-serif" w:hAnsi="sans-serif" w:eastAsia="sans-serif" w:cs="sans-serif"/>
          <w:b w:val="0"/>
          <w:i w:val="0"/>
          <w:iCs w:val="0"/>
          <w:caps w:val="0"/>
          <w:color w:val="007AFF"/>
          <w:spacing w:val="0"/>
          <w:sz w:val="20"/>
          <w:szCs w:val="16"/>
          <w:u w:val="none"/>
        </w:rPr>
        <w:fldChar w:fldCharType="end"/>
      </w:r>
      <w:r>
        <w:rPr>
          <w:rFonts w:hint="default" w:ascii="sans-serif" w:hAnsi="sans-serif" w:eastAsia="sans-serif" w:cs="sans-serif"/>
          <w:b w:val="0"/>
          <w:i w:val="0"/>
          <w:iCs w:val="0"/>
          <w:caps w:val="0"/>
          <w:color w:val="001C3B"/>
          <w:spacing w:val="0"/>
          <w:sz w:val="20"/>
          <w:szCs w:val="16"/>
        </w:rPr>
        <w:t> to store floating-point real (decimal) numbers like 10.923455, 433.45554598 and so on. This article will give you the detailed difference between float and double data type.</w:t>
      </w:r>
    </w:p>
    <w:p>
      <w:pPr>
        <w:pStyle w:val="3"/>
        <w:keepNext w:val="0"/>
        <w:keepLines w:val="0"/>
        <w:widowControl/>
        <w:suppressLineNumbers w:val="0"/>
        <w:spacing w:before="200" w:beforeAutospacing="0" w:after="100" w:afterAutospacing="0" w:line="11" w:lineRule="atLeast"/>
        <w:ind w:left="0" w:firstLine="0"/>
        <w:rPr>
          <w:rFonts w:hint="default" w:ascii="sans-serif" w:hAnsi="sans-serif" w:eastAsia="sans-serif" w:cs="sans-serif"/>
          <w:b w:val="0"/>
          <w:i w:val="0"/>
          <w:iCs w:val="0"/>
          <w:caps w:val="0"/>
          <w:color w:val="001C3B"/>
          <w:spacing w:val="0"/>
          <w:sz w:val="20"/>
          <w:szCs w:val="24"/>
        </w:rPr>
      </w:pPr>
      <w:r>
        <w:rPr>
          <w:rFonts w:hint="default" w:ascii="sans-serif" w:hAnsi="sans-serif" w:eastAsia="sans-serif" w:cs="sans-serif"/>
          <w:b w:val="0"/>
          <w:i w:val="0"/>
          <w:iCs w:val="0"/>
          <w:caps w:val="0"/>
          <w:color w:val="001C3B"/>
          <w:spacing w:val="0"/>
          <w:sz w:val="20"/>
          <w:szCs w:val="24"/>
        </w:rPr>
        <w:t>Float vs Double: Difference You should know</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In the computing world, numeric data can be represented in 2 ways – fixed-point and floating-point arithmetic. Fixed point data is what we call as the integer with some sort of scaling factor. For example, 3.14 will be 314 with a scaling factor of 100, or 2.3456 can be rounded to 2.345 to achieve a fixed number of digits. This method compromises on the accuracy of the result and is not suitable in all situations.</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It is thus easier and more accurate to use floating-point representation for high-precision calculations (as we will see in the next section).</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bdr w:val="none" w:color="auto" w:sz="0" w:space="0"/>
        </w:rPr>
        <w:drawing>
          <wp:inline distT="0" distB="0" distL="114300" distR="114300">
            <wp:extent cx="5838825" cy="12573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838825" cy="1257300"/>
                    </a:xfrm>
                    <a:prstGeom prst="rect">
                      <a:avLst/>
                    </a:prstGeom>
                    <a:noFill/>
                    <a:ln w="9525">
                      <a:noFill/>
                    </a:ln>
                  </pic:spPr>
                </pic:pic>
              </a:graphicData>
            </a:graphic>
          </wp:inline>
        </w:drawing>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If you want to read about floating-point numbers from an arithmetic point of view, you can read this </w:t>
      </w:r>
      <w:r>
        <w:rPr>
          <w:rFonts w:hint="default" w:ascii="sans-serif" w:hAnsi="sans-serif" w:eastAsia="sans-serif" w:cs="sans-serif"/>
          <w:b w:val="0"/>
          <w:i w:val="0"/>
          <w:iCs w:val="0"/>
          <w:caps w:val="0"/>
          <w:color w:val="007AFF"/>
          <w:spacing w:val="0"/>
          <w:sz w:val="20"/>
          <w:szCs w:val="16"/>
          <w:u w:val="none"/>
        </w:rPr>
        <w:fldChar w:fldCharType="begin"/>
      </w:r>
      <w:r>
        <w:rPr>
          <w:rFonts w:hint="default" w:ascii="sans-serif" w:hAnsi="sans-serif" w:eastAsia="sans-serif" w:cs="sans-serif"/>
          <w:b w:val="0"/>
          <w:i w:val="0"/>
          <w:iCs w:val="0"/>
          <w:caps w:val="0"/>
          <w:color w:val="007AFF"/>
          <w:spacing w:val="0"/>
          <w:sz w:val="20"/>
          <w:szCs w:val="16"/>
          <w:u w:val="none"/>
        </w:rPr>
        <w:instrText xml:space="preserve"> HYPERLINK "https://en.wikipedia.org/wiki/Floating-point_arithmetic" \t "https://hackr.io/blog/_blank" </w:instrText>
      </w:r>
      <w:r>
        <w:rPr>
          <w:rFonts w:hint="default" w:ascii="sans-serif" w:hAnsi="sans-serif" w:eastAsia="sans-serif" w:cs="sans-serif"/>
          <w:b w:val="0"/>
          <w:i w:val="0"/>
          <w:iCs w:val="0"/>
          <w:caps w:val="0"/>
          <w:color w:val="007AFF"/>
          <w:spacing w:val="0"/>
          <w:sz w:val="20"/>
          <w:szCs w:val="16"/>
          <w:u w:val="none"/>
        </w:rPr>
        <w:fldChar w:fldCharType="separate"/>
      </w:r>
      <w:r>
        <w:rPr>
          <w:rStyle w:val="51"/>
          <w:rFonts w:hint="default" w:ascii="sans-serif" w:hAnsi="sans-serif" w:eastAsia="sans-serif" w:cs="sans-serif"/>
          <w:b w:val="0"/>
          <w:i w:val="0"/>
          <w:iCs w:val="0"/>
          <w:caps w:val="0"/>
          <w:color w:val="007AFF"/>
          <w:spacing w:val="0"/>
          <w:sz w:val="20"/>
          <w:szCs w:val="16"/>
          <w:u w:val="none"/>
        </w:rPr>
        <w:t>Wikipedia article</w:t>
      </w:r>
      <w:r>
        <w:rPr>
          <w:rFonts w:hint="default" w:ascii="sans-serif" w:hAnsi="sans-serif" w:eastAsia="sans-serif" w:cs="sans-serif"/>
          <w:b w:val="0"/>
          <w:i w:val="0"/>
          <w:iCs w:val="0"/>
          <w:caps w:val="0"/>
          <w:color w:val="007AFF"/>
          <w:spacing w:val="0"/>
          <w:sz w:val="20"/>
          <w:szCs w:val="16"/>
          <w:u w:val="none"/>
        </w:rPr>
        <w:fldChar w:fldCharType="end"/>
      </w:r>
      <w:r>
        <w:rPr>
          <w:rFonts w:hint="default" w:ascii="sans-serif" w:hAnsi="sans-serif" w:eastAsia="sans-serif" w:cs="sans-serif"/>
          <w:b w:val="0"/>
          <w:i w:val="0"/>
          <w:iCs w:val="0"/>
          <w:caps w:val="0"/>
          <w:color w:val="001C3B"/>
          <w:spacing w:val="0"/>
          <w:sz w:val="20"/>
          <w:szCs w:val="16"/>
        </w:rPr>
        <w:t>. For this blog, we have focussed on how programming languages use these floating-point numbers to get precision values and range.</w:t>
      </w:r>
    </w:p>
    <w:p>
      <w:pPr>
        <w:pStyle w:val="4"/>
        <w:keepNext w:val="0"/>
        <w:keepLines w:val="0"/>
        <w:widowControl/>
        <w:suppressLineNumbers w:val="0"/>
        <w:spacing w:before="200" w:beforeAutospacing="0" w:after="100" w:afterAutospacing="0" w:line="11" w:lineRule="atLeast"/>
        <w:ind w:left="0" w:firstLine="0"/>
        <w:rPr>
          <w:rFonts w:hint="default" w:ascii="sans-serif" w:hAnsi="sans-serif" w:eastAsia="sans-serif" w:cs="sans-serif"/>
          <w:b w:val="0"/>
          <w:i w:val="0"/>
          <w:iCs w:val="0"/>
          <w:caps w:val="0"/>
          <w:color w:val="001C3B"/>
          <w:spacing w:val="0"/>
          <w:sz w:val="20"/>
          <w:szCs w:val="21"/>
        </w:rPr>
      </w:pPr>
      <w:r>
        <w:rPr>
          <w:rStyle w:val="92"/>
          <w:rFonts w:hint="default" w:ascii="sans-serif" w:hAnsi="sans-serif" w:eastAsia="sans-serif" w:cs="sans-serif"/>
          <w:b w:val="0"/>
          <w:bCs/>
          <w:i w:val="0"/>
          <w:iCs w:val="0"/>
          <w:caps w:val="0"/>
          <w:color w:val="001C3B"/>
          <w:spacing w:val="0"/>
          <w:sz w:val="20"/>
          <w:szCs w:val="21"/>
        </w:rPr>
        <w:t>Why use floating point data?</w:t>
      </w:r>
    </w:p>
    <w:p>
      <w:pPr>
        <w:pStyle w:val="5"/>
        <w:keepNext w:val="0"/>
        <w:keepLines w:val="0"/>
        <w:widowControl/>
        <w:suppressLineNumbers w:val="0"/>
        <w:spacing w:before="100" w:beforeAutospacing="0" w:after="100" w:afterAutospacing="0" w:line="11" w:lineRule="atLeast"/>
        <w:ind w:left="0" w:firstLine="0"/>
        <w:rPr>
          <w:rFonts w:hint="default" w:ascii="sans-serif" w:hAnsi="sans-serif" w:eastAsia="sans-serif" w:cs="sans-serif"/>
          <w:b w:val="0"/>
          <w:i w:val="0"/>
          <w:iCs w:val="0"/>
          <w:caps w:val="0"/>
          <w:color w:val="001C3B"/>
          <w:spacing w:val="0"/>
          <w:sz w:val="20"/>
          <w:szCs w:val="18"/>
        </w:rPr>
      </w:pPr>
      <w:r>
        <w:rPr>
          <w:rFonts w:hint="default" w:ascii="sans-serif" w:hAnsi="sans-serif" w:eastAsia="sans-serif" w:cs="sans-serif"/>
          <w:b w:val="0"/>
          <w:i w:val="0"/>
          <w:iCs w:val="0"/>
          <w:caps w:val="0"/>
          <w:color w:val="001C3B"/>
          <w:spacing w:val="0"/>
          <w:sz w:val="20"/>
          <w:szCs w:val="18"/>
        </w:rPr>
        <w:t>Mixed precision</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In mixed-precision, single-precision values can be used for complex calculations. You can consider it as a trade-off between accuracy and memory efficiency. By combining float16 (half precision) and float32 (single-precision), applications can increase application performance and data transfer speed. Half precision was defined by Microsoft and Nvidia to save space and complexity of floating-point calculations.</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But, not always.</w:t>
      </w:r>
    </w:p>
    <w:p>
      <w:pPr>
        <w:pStyle w:val="5"/>
        <w:keepNext w:val="0"/>
        <w:keepLines w:val="0"/>
        <w:widowControl/>
        <w:suppressLineNumbers w:val="0"/>
        <w:spacing w:before="100" w:beforeAutospacing="0" w:after="100" w:afterAutospacing="0" w:line="11" w:lineRule="atLeast"/>
        <w:ind w:left="0" w:firstLine="0"/>
        <w:rPr>
          <w:rFonts w:hint="default" w:ascii="sans-serif" w:hAnsi="sans-serif" w:eastAsia="sans-serif" w:cs="sans-serif"/>
          <w:b w:val="0"/>
          <w:i w:val="0"/>
          <w:iCs w:val="0"/>
          <w:caps w:val="0"/>
          <w:color w:val="001C3B"/>
          <w:spacing w:val="0"/>
          <w:sz w:val="20"/>
          <w:szCs w:val="18"/>
        </w:rPr>
      </w:pPr>
      <w:r>
        <w:rPr>
          <w:rFonts w:hint="default" w:ascii="sans-serif" w:hAnsi="sans-serif" w:eastAsia="sans-serif" w:cs="sans-serif"/>
          <w:b w:val="0"/>
          <w:i w:val="0"/>
          <w:iCs w:val="0"/>
          <w:caps w:val="0"/>
          <w:color w:val="001C3B"/>
          <w:spacing w:val="0"/>
          <w:sz w:val="20"/>
          <w:szCs w:val="18"/>
        </w:rPr>
        <w:t>Arbitrary precision</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We use floating-point and integer math for precise calculations where the result is only limited by the amount of memory available on the system. This type of calculation is called as arbitrary or infinite precision calculation. One of the most important applications of arbitrary precision is public-key cryptography where computations with numbers having hundreds of digits (exponential) are a common sight.</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Another similar precision type is the </w:t>
      </w:r>
      <w:r>
        <w:rPr>
          <w:rFonts w:hint="default" w:ascii="sans-serif" w:hAnsi="sans-serif" w:eastAsia="sans-serif" w:cs="sans-serif"/>
          <w:b w:val="0"/>
          <w:i w:val="0"/>
          <w:iCs w:val="0"/>
          <w:caps w:val="0"/>
          <w:color w:val="007AFF"/>
          <w:spacing w:val="0"/>
          <w:sz w:val="20"/>
          <w:szCs w:val="16"/>
          <w:u w:val="none"/>
        </w:rPr>
        <w:fldChar w:fldCharType="begin"/>
      </w:r>
      <w:r>
        <w:rPr>
          <w:rFonts w:hint="default" w:ascii="sans-serif" w:hAnsi="sans-serif" w:eastAsia="sans-serif" w:cs="sans-serif"/>
          <w:b w:val="0"/>
          <w:i w:val="0"/>
          <w:iCs w:val="0"/>
          <w:caps w:val="0"/>
          <w:color w:val="007AFF"/>
          <w:spacing w:val="0"/>
          <w:sz w:val="20"/>
          <w:szCs w:val="16"/>
          <w:u w:val="none"/>
        </w:rPr>
        <w:instrText xml:space="preserve"> HYPERLINK "https://en.wikipedia.org/wiki/Computer_algebra" \t "https://hackr.io/blog/_blank" </w:instrText>
      </w:r>
      <w:r>
        <w:rPr>
          <w:rFonts w:hint="default" w:ascii="sans-serif" w:hAnsi="sans-serif" w:eastAsia="sans-serif" w:cs="sans-serif"/>
          <w:b w:val="0"/>
          <w:i w:val="0"/>
          <w:iCs w:val="0"/>
          <w:caps w:val="0"/>
          <w:color w:val="007AFF"/>
          <w:spacing w:val="0"/>
          <w:sz w:val="20"/>
          <w:szCs w:val="16"/>
          <w:u w:val="none"/>
        </w:rPr>
        <w:fldChar w:fldCharType="separate"/>
      </w:r>
      <w:r>
        <w:rPr>
          <w:rStyle w:val="51"/>
          <w:rFonts w:hint="default" w:ascii="sans-serif" w:hAnsi="sans-serif" w:eastAsia="sans-serif" w:cs="sans-serif"/>
          <w:b w:val="0"/>
          <w:i w:val="0"/>
          <w:iCs w:val="0"/>
          <w:caps w:val="0"/>
          <w:color w:val="007AFF"/>
          <w:spacing w:val="0"/>
          <w:sz w:val="20"/>
          <w:szCs w:val="16"/>
          <w:u w:val="none"/>
        </w:rPr>
        <w:t>symbolic computation</w:t>
      </w:r>
      <w:r>
        <w:rPr>
          <w:rFonts w:hint="default" w:ascii="sans-serif" w:hAnsi="sans-serif" w:eastAsia="sans-serif" w:cs="sans-serif"/>
          <w:b w:val="0"/>
          <w:i w:val="0"/>
          <w:iCs w:val="0"/>
          <w:caps w:val="0"/>
          <w:color w:val="007AFF"/>
          <w:spacing w:val="0"/>
          <w:sz w:val="20"/>
          <w:szCs w:val="16"/>
          <w:u w:val="none"/>
        </w:rPr>
        <w:fldChar w:fldCharType="end"/>
      </w:r>
      <w:r>
        <w:rPr>
          <w:rFonts w:hint="default" w:ascii="sans-serif" w:hAnsi="sans-serif" w:eastAsia="sans-serif" w:cs="sans-serif"/>
          <w:b w:val="0"/>
          <w:i w:val="0"/>
          <w:iCs w:val="0"/>
          <w:caps w:val="0"/>
          <w:color w:val="001C3B"/>
          <w:spacing w:val="0"/>
          <w:sz w:val="20"/>
          <w:szCs w:val="16"/>
        </w:rPr>
        <w:t> where we use exact values of symbols (like PI) for complex computations.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hanging="360"/>
        <w:jc w:val="left"/>
        <w:textAlignment w:val="top"/>
        <w:rPr>
          <w:b w:val="0"/>
          <w:i w:val="0"/>
          <w:sz w:val="20"/>
        </w:rPr>
      </w:pPr>
      <w:r>
        <w:rPr>
          <w:rFonts w:ascii="helvetica" w:hAnsi="helvetica" w:eastAsia="helvetica" w:cs="helvetica"/>
          <w:b w:val="0"/>
          <w:i w:val="0"/>
          <w:iCs w:val="0"/>
          <w:caps w:val="0"/>
          <w:color w:val="202124"/>
          <w:spacing w:val="0"/>
          <w:sz w:val="20"/>
          <w:szCs w:val="16"/>
          <w:bdr w:val="none" w:color="auto" w:sz="0" w:space="0"/>
          <w:shd w:val="clear" w:fill="FFFFFF"/>
        </w:rPr>
        <w:t>Single</w:t>
      </w:r>
      <w:r>
        <w:rPr>
          <w:rFonts w:hint="default" w:ascii="helvetica" w:hAnsi="helvetica" w:eastAsia="helvetica" w:cs="helvetica"/>
          <w:b w:val="0"/>
          <w:i w:val="0"/>
          <w:iCs w:val="0"/>
          <w:caps w:val="0"/>
          <w:color w:val="202124"/>
          <w:spacing w:val="0"/>
          <w:sz w:val="20"/>
          <w:szCs w:val="16"/>
          <w:bdr w:val="none" w:color="auto" w:sz="0" w:space="0"/>
          <w:shd w:val="clear" w:fill="FFFFFF"/>
        </w:rPr>
        <w:t> </w:t>
      </w:r>
      <w:r>
        <w:rPr>
          <w:rFonts w:hint="default" w:ascii="helvetica" w:hAnsi="helvetica" w:eastAsia="helvetica" w:cs="helvetica"/>
          <w:b w:val="0"/>
          <w:bCs w:val="0"/>
          <w:i w:val="0"/>
          <w:iCs w:val="0"/>
          <w:caps w:val="0"/>
          <w:color w:val="202124"/>
          <w:spacing w:val="0"/>
          <w:sz w:val="20"/>
          <w:szCs w:val="16"/>
          <w:bdr w:val="none" w:color="auto" w:sz="0" w:space="0"/>
          <w:shd w:val="clear" w:fill="FFFFFF"/>
        </w:rPr>
        <w:t>Precision </w:t>
      </w:r>
      <w:r>
        <w:rPr>
          <w:rFonts w:hint="default" w:ascii="helvetica" w:hAnsi="helvetica" w:eastAsia="helvetica" w:cs="helvetica"/>
          <w:b w:val="0"/>
          <w:i w:val="0"/>
          <w:iCs w:val="0"/>
          <w:caps w:val="0"/>
          <w:color w:val="202124"/>
          <w:spacing w:val="0"/>
          <w:sz w:val="20"/>
          <w:szCs w:val="16"/>
          <w:bdr w:val="none" w:color="auto" w:sz="0" w:space="0"/>
          <w:shd w:val="clear" w:fill="FFFFFF"/>
        </w:rPr>
        <w:t>is a 32-bit type; </w:t>
      </w:r>
      <w:r>
        <w:rPr>
          <w:rFonts w:hint="default" w:ascii="helvetica" w:hAnsi="helvetica" w:eastAsia="helvetica" w:cs="helvetica"/>
          <w:b w:val="0"/>
          <w:bCs w:val="0"/>
          <w:i w:val="0"/>
          <w:iCs w:val="0"/>
          <w:caps w:val="0"/>
          <w:color w:val="202124"/>
          <w:spacing w:val="0"/>
          <w:sz w:val="20"/>
          <w:szCs w:val="16"/>
          <w:bdr w:val="none" w:color="auto" w:sz="0" w:space="0"/>
          <w:shd w:val="clear" w:fill="FFFFFF"/>
        </w:rPr>
        <w:t>Double Precision </w:t>
      </w:r>
      <w:r>
        <w:rPr>
          <w:rFonts w:hint="default" w:ascii="helvetica" w:hAnsi="helvetica" w:eastAsia="helvetica" w:cs="helvetica"/>
          <w:b w:val="0"/>
          <w:i w:val="0"/>
          <w:iCs w:val="0"/>
          <w:caps w:val="0"/>
          <w:color w:val="202124"/>
          <w:spacing w:val="0"/>
          <w:sz w:val="20"/>
          <w:szCs w:val="16"/>
          <w:bdr w:val="none" w:color="auto" w:sz="0" w:space="0"/>
          <w:shd w:val="clear" w:fill="FFFFFF"/>
        </w:rPr>
        <w:t>is a 64-bit type. Accordingly, Doubles </w:t>
      </w:r>
      <w:r>
        <w:rPr>
          <w:rFonts w:hint="default" w:ascii="helvetica" w:hAnsi="helvetica" w:eastAsia="helvetica" w:cs="helvetica"/>
          <w:b w:val="0"/>
          <w:bCs w:val="0"/>
          <w:i w:val="0"/>
          <w:iCs w:val="0"/>
          <w:caps w:val="0"/>
          <w:color w:val="202124"/>
          <w:spacing w:val="0"/>
          <w:sz w:val="20"/>
          <w:szCs w:val="16"/>
          <w:bdr w:val="none" w:color="auto" w:sz="0" w:space="0"/>
          <w:shd w:val="clear" w:fill="FFFFFF"/>
        </w:rPr>
        <w:t>store </w:t>
      </w:r>
      <w:r>
        <w:rPr>
          <w:rFonts w:hint="default" w:ascii="helvetica" w:hAnsi="helvetica" w:eastAsia="helvetica" w:cs="helvetica"/>
          <w:b w:val="0"/>
          <w:i w:val="0"/>
          <w:iCs w:val="0"/>
          <w:caps w:val="0"/>
          <w:color w:val="202124"/>
          <w:spacing w:val="0"/>
          <w:sz w:val="20"/>
          <w:szCs w:val="16"/>
          <w:bdr w:val="none" w:color="auto" w:sz="0" w:space="0"/>
          <w:shd w:val="clear" w:fill="FFFFFF"/>
        </w:rPr>
        <w:t>a much broader range of values, and with much more </w:t>
      </w:r>
      <w:r>
        <w:rPr>
          <w:rFonts w:hint="default" w:ascii="helvetica" w:hAnsi="helvetica" w:eastAsia="helvetica" w:cs="helvetica"/>
          <w:b w:val="0"/>
          <w:bCs w:val="0"/>
          <w:i w:val="0"/>
          <w:iCs w:val="0"/>
          <w:caps w:val="0"/>
          <w:color w:val="202124"/>
          <w:spacing w:val="0"/>
          <w:sz w:val="20"/>
          <w:szCs w:val="16"/>
          <w:bdr w:val="none" w:color="auto" w:sz="0" w:space="0"/>
          <w:shd w:val="clear" w:fill="FFFFFF"/>
        </w:rPr>
        <w:t>precision</w:t>
      </w:r>
      <w:r>
        <w:rPr>
          <w:rFonts w:hint="default" w:ascii="helvetica" w:hAnsi="helvetica" w:eastAsia="helvetica" w:cs="helvetica"/>
          <w:b w:val="0"/>
          <w:i w:val="0"/>
          <w:iCs w:val="0"/>
          <w:caps w:val="0"/>
          <w:color w:val="202124"/>
          <w:spacing w:val="0"/>
          <w:sz w:val="20"/>
          <w:szCs w:val="16"/>
          <w:bdr w:val="none" w:color="auto" w:sz="0" w:space="0"/>
          <w:shd w:val="clear" w:fill="FFFFFF"/>
        </w:rPr>
        <w:t>. The floating point format is comprised of a sign bit, exponent bits (which give you range) and fraction bits (which give you numerical </w:t>
      </w:r>
      <w:r>
        <w:rPr>
          <w:rFonts w:hint="default" w:ascii="helvetica" w:hAnsi="helvetica" w:eastAsia="helvetica" w:cs="helvetica"/>
          <w:b w:val="0"/>
          <w:bCs w:val="0"/>
          <w:i w:val="0"/>
          <w:iCs w:val="0"/>
          <w:caps w:val="0"/>
          <w:color w:val="202124"/>
          <w:spacing w:val="0"/>
          <w:sz w:val="20"/>
          <w:szCs w:val="16"/>
          <w:bdr w:val="none" w:color="auto" w:sz="0" w:space="0"/>
          <w:shd w:val="clear" w:fill="FFFFFF"/>
        </w:rPr>
        <w:t>precision</w:t>
      </w:r>
      <w:r>
        <w:rPr>
          <w:rFonts w:hint="default" w:ascii="helvetica" w:hAnsi="helvetica" w:eastAsia="helvetica" w:cs="helvetica"/>
          <w:b w:val="0"/>
          <w:i w:val="0"/>
          <w:iCs w:val="0"/>
          <w:caps w:val="0"/>
          <w:color w:val="202124"/>
          <w:spacing w:val="0"/>
          <w:sz w:val="20"/>
          <w:szCs w:val="16"/>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b w:val="0"/>
          <w:i w:val="0"/>
          <w:iCs w:val="0"/>
          <w:caps w:val="0"/>
          <w:color w:val="273239"/>
          <w:spacing w:val="0"/>
          <w:sz w:val="20"/>
          <w:szCs w:val="32"/>
        </w:rPr>
      </w:pPr>
      <w:r>
        <w:rPr>
          <w:rFonts w:hint="default" w:ascii="sans-serif" w:hAnsi="sans-serif" w:eastAsia="sans-serif" w:cs="sans-serif"/>
          <w:b w:val="0"/>
          <w:i w:val="0"/>
          <w:iCs w:val="0"/>
          <w:caps w:val="0"/>
          <w:color w:val="273239"/>
          <w:spacing w:val="0"/>
          <w:sz w:val="20"/>
          <w:szCs w:val="32"/>
          <w:bdr w:val="none" w:color="auto" w:sz="0" w:space="0"/>
          <w:shd w:val="clear" w:fill="FFFFFF"/>
          <w:vertAlign w:val="baseline"/>
        </w:rPr>
        <w:t>Difference between Single Precision and Double Precision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b w:val="0"/>
          <w:i w:val="0"/>
          <w:sz w:val="20"/>
          <w:szCs w:val="15"/>
        </w:rPr>
      </w:pPr>
      <w:r>
        <w:rPr>
          <w:rStyle w:val="92"/>
          <w:rFonts w:hint="default" w:ascii="sans-serif" w:hAnsi="sans-serif" w:eastAsia="sans-serif" w:cs="sans-serif"/>
          <w:b w:val="0"/>
          <w:i w:val="0"/>
          <w:iCs w:val="0"/>
          <w:caps w:val="0"/>
          <w:color w:val="273239"/>
          <w:spacing w:val="0"/>
          <w:sz w:val="20"/>
          <w:szCs w:val="15"/>
          <w:bdr w:val="none" w:color="auto" w:sz="0" w:space="0"/>
          <w:shd w:val="clear" w:fill="FFFFFF"/>
          <w:vertAlign w:val="baseline"/>
        </w:rPr>
        <w:t>Difficulty Level :</w:t>
      </w:r>
      <w:r>
        <w:rPr>
          <w:rFonts w:hint="default" w:ascii="sans-serif" w:hAnsi="sans-serif" w:eastAsia="sans-serif" w:cs="sans-serif"/>
          <w:b w:val="0"/>
          <w:i w:val="0"/>
          <w:iCs w:val="0"/>
          <w:caps w:val="0"/>
          <w:color w:val="273239"/>
          <w:spacing w:val="0"/>
          <w:sz w:val="20"/>
          <w:szCs w:val="15"/>
          <w:bdr w:val="none" w:color="auto" w:sz="0" w:space="0"/>
          <w:shd w:val="clear" w:fill="FFFFFF"/>
          <w:vertAlign w:val="baseline"/>
        </w:rPr>
        <w:t> </w:t>
      </w:r>
      <w:r>
        <w:rPr>
          <w:rFonts w:hint="default" w:ascii="sans-serif" w:hAnsi="sans-serif" w:eastAsia="sans-serif" w:cs="sans-serif"/>
          <w:b w:val="0"/>
          <w:i w:val="0"/>
          <w:iCs w:val="0"/>
          <w:caps w:val="0"/>
          <w:spacing w:val="0"/>
          <w:sz w:val="20"/>
          <w:szCs w:val="15"/>
          <w:u w:val="none"/>
          <w:bdr w:val="none" w:color="auto" w:sz="0" w:space="0"/>
          <w:shd w:val="clear" w:fill="FFFFFF"/>
          <w:vertAlign w:val="baseline"/>
        </w:rPr>
        <w:fldChar w:fldCharType="begin"/>
      </w:r>
      <w:r>
        <w:rPr>
          <w:rFonts w:hint="default" w:ascii="sans-serif" w:hAnsi="sans-serif" w:eastAsia="sans-serif" w:cs="sans-serif"/>
          <w:b w:val="0"/>
          <w:i w:val="0"/>
          <w:iCs w:val="0"/>
          <w:caps w:val="0"/>
          <w:spacing w:val="0"/>
          <w:sz w:val="20"/>
          <w:szCs w:val="15"/>
          <w:u w:val="none"/>
          <w:bdr w:val="none" w:color="auto" w:sz="0" w:space="0"/>
          <w:shd w:val="clear" w:fill="FFFFFF"/>
          <w:vertAlign w:val="baseline"/>
        </w:rPr>
        <w:instrText xml:space="preserve"> HYPERLINK "https://www.geeksforgeeks.org/easy/" </w:instrText>
      </w:r>
      <w:r>
        <w:rPr>
          <w:rFonts w:hint="default" w:ascii="sans-serif" w:hAnsi="sans-serif" w:eastAsia="sans-serif" w:cs="sans-serif"/>
          <w:b w:val="0"/>
          <w:i w:val="0"/>
          <w:iCs w:val="0"/>
          <w:caps w:val="0"/>
          <w:spacing w:val="0"/>
          <w:sz w:val="20"/>
          <w:szCs w:val="15"/>
          <w:u w:val="none"/>
          <w:bdr w:val="none" w:color="auto" w:sz="0" w:space="0"/>
          <w:shd w:val="clear" w:fill="FFFFFF"/>
          <w:vertAlign w:val="baseline"/>
        </w:rPr>
        <w:fldChar w:fldCharType="separate"/>
      </w:r>
      <w:r>
        <w:rPr>
          <w:rStyle w:val="51"/>
          <w:rFonts w:hint="default" w:ascii="sans-serif" w:hAnsi="sans-serif" w:eastAsia="sans-serif" w:cs="sans-serif"/>
          <w:b w:val="0"/>
          <w:i w:val="0"/>
          <w:iCs w:val="0"/>
          <w:caps w:val="0"/>
          <w:spacing w:val="0"/>
          <w:sz w:val="20"/>
          <w:szCs w:val="15"/>
          <w:u w:val="none"/>
          <w:bdr w:val="none" w:color="auto" w:sz="0" w:space="0"/>
          <w:shd w:val="clear" w:fill="FFFFFF"/>
          <w:vertAlign w:val="baseline"/>
        </w:rPr>
        <w:t>Easy</w:t>
      </w:r>
      <w:r>
        <w:rPr>
          <w:rFonts w:hint="default" w:ascii="sans-serif" w:hAnsi="sans-serif" w:eastAsia="sans-serif" w:cs="sans-serif"/>
          <w:b w:val="0"/>
          <w:i w:val="0"/>
          <w:iCs w:val="0"/>
          <w:caps w:val="0"/>
          <w:spacing w:val="0"/>
          <w:sz w:val="20"/>
          <w:szCs w:val="15"/>
          <w:u w:val="none"/>
          <w:bdr w:val="none" w:color="auto" w:sz="0" w:space="0"/>
          <w:shd w:val="clear" w:fill="FFFFFF"/>
          <w:vertAlign w:val="baseline"/>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b w:val="0"/>
          <w:i w:val="0"/>
          <w:sz w:val="20"/>
          <w:szCs w:val="15"/>
        </w:rPr>
      </w:pPr>
      <w:r>
        <w:rPr>
          <w:rStyle w:val="92"/>
          <w:rFonts w:hint="default" w:ascii="sans-serif" w:hAnsi="sans-serif" w:eastAsia="sans-serif" w:cs="sans-serif"/>
          <w:b w:val="0"/>
          <w:i w:val="0"/>
          <w:iCs w:val="0"/>
          <w:caps w:val="0"/>
          <w:color w:val="273239"/>
          <w:spacing w:val="0"/>
          <w:sz w:val="20"/>
          <w:szCs w:val="15"/>
          <w:bdr w:val="none" w:color="auto" w:sz="0" w:space="0"/>
          <w:shd w:val="clear" w:fill="FFFFFF"/>
          <w:vertAlign w:val="baseline"/>
        </w:rPr>
        <w:t>Last Updated :</w:t>
      </w:r>
      <w:r>
        <w:rPr>
          <w:rFonts w:hint="default" w:ascii="sans-serif" w:hAnsi="sans-serif" w:eastAsia="sans-serif" w:cs="sans-serif"/>
          <w:b w:val="0"/>
          <w:i w:val="0"/>
          <w:iCs w:val="0"/>
          <w:caps w:val="0"/>
          <w:color w:val="273239"/>
          <w:spacing w:val="0"/>
          <w:sz w:val="20"/>
          <w:szCs w:val="15"/>
          <w:bdr w:val="none" w:color="auto" w:sz="0" w:space="0"/>
          <w:shd w:val="clear" w:fill="FFFFFF"/>
          <w:vertAlign w:val="baseline"/>
        </w:rPr>
        <w:t> 09 May, 2020</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100" w:afterAutospacing="0" w:line="17" w:lineRule="atLeast"/>
        <w:ind w:left="0" w:right="0"/>
        <w:jc w:val="left"/>
        <w:textAlignment w:val="baseline"/>
        <w:rPr>
          <w:b w:val="0"/>
          <w:i w:val="0"/>
          <w:sz w:val="20"/>
          <w:szCs w:val="17"/>
        </w:rPr>
      </w:pPr>
      <w:r>
        <w:rPr>
          <w:rFonts w:ascii="var(--font-din)" w:hAnsi="var(--font-din)" w:eastAsia="var(--font-din)" w:cs="var(--font-din)"/>
          <w:b w:val="0"/>
          <w:i w:val="0"/>
          <w:iCs w:val="0"/>
          <w:caps w:val="0"/>
          <w:color w:val="273239"/>
          <w:sz w:val="20"/>
          <w:szCs w:val="17"/>
          <w:bdr w:val="none" w:color="auto" w:sz="0" w:space="0"/>
          <w:shd w:val="clear" w:fill="FFFFFF"/>
          <w:vertAlign w:val="baseline"/>
        </w:rPr>
        <w:t>According to IEEE standard,</w:t>
      </w:r>
      <w:r>
        <w:rPr>
          <w:rFonts w:hint="default" w:ascii="var(--font-din)" w:hAnsi="var(--font-din)" w:eastAsia="var(--font-din)" w:cs="var(--font-din)"/>
          <w:b w:val="0"/>
          <w:i w:val="0"/>
          <w:iCs w:val="0"/>
          <w:caps w:val="0"/>
          <w:color w:val="273239"/>
          <w:sz w:val="20"/>
          <w:szCs w:val="17"/>
          <w:bdr w:val="none" w:color="auto" w:sz="0" w:space="0"/>
          <w:shd w:val="clear" w:fill="FFFFFF"/>
          <w:vertAlign w:val="baseline"/>
        </w:rPr>
        <w:t> </w:t>
      </w:r>
      <w:r>
        <w:rPr>
          <w:rFonts w:hint="default" w:ascii="var(--font-din)" w:hAnsi="var(--font-din)" w:eastAsia="var(--font-din)" w:cs="var(--font-din)"/>
          <w:b w:val="0"/>
          <w:i w:val="0"/>
          <w:iCs w:val="0"/>
          <w:caps w:val="0"/>
          <w:sz w:val="20"/>
          <w:szCs w:val="17"/>
          <w:u w:val="single"/>
          <w:bdr w:val="none" w:color="auto" w:sz="0" w:space="0"/>
          <w:shd w:val="clear" w:fill="FFFFFF"/>
          <w:vertAlign w:val="baseline"/>
        </w:rPr>
        <w:fldChar w:fldCharType="begin"/>
      </w:r>
      <w:r>
        <w:rPr>
          <w:rFonts w:hint="default" w:ascii="var(--font-din)" w:hAnsi="var(--font-din)" w:eastAsia="var(--font-din)" w:cs="var(--font-din)"/>
          <w:b w:val="0"/>
          <w:i w:val="0"/>
          <w:iCs w:val="0"/>
          <w:caps w:val="0"/>
          <w:sz w:val="20"/>
          <w:szCs w:val="17"/>
          <w:u w:val="single"/>
          <w:bdr w:val="none" w:color="auto" w:sz="0" w:space="0"/>
          <w:shd w:val="clear" w:fill="FFFFFF"/>
          <w:vertAlign w:val="baseline"/>
        </w:rPr>
        <w:instrText xml:space="preserve"> HYPERLINK "https://www.geeksforgeeks.org/floating-point-representation-basics/" </w:instrText>
      </w:r>
      <w:r>
        <w:rPr>
          <w:rFonts w:hint="default" w:ascii="var(--font-din)" w:hAnsi="var(--font-din)" w:eastAsia="var(--font-din)" w:cs="var(--font-din)"/>
          <w:b w:val="0"/>
          <w:i w:val="0"/>
          <w:iCs w:val="0"/>
          <w:caps w:val="0"/>
          <w:sz w:val="20"/>
          <w:szCs w:val="17"/>
          <w:u w:val="single"/>
          <w:bdr w:val="none" w:color="auto" w:sz="0" w:space="0"/>
          <w:shd w:val="clear" w:fill="FFFFFF"/>
          <w:vertAlign w:val="baseline"/>
        </w:rPr>
        <w:fldChar w:fldCharType="separate"/>
      </w:r>
      <w:r>
        <w:rPr>
          <w:rStyle w:val="51"/>
          <w:rFonts w:hint="default" w:ascii="var(--font-din)" w:hAnsi="var(--font-din)" w:eastAsia="var(--font-din)" w:cs="var(--font-din)"/>
          <w:b w:val="0"/>
          <w:i w:val="0"/>
          <w:iCs w:val="0"/>
          <w:caps w:val="0"/>
          <w:sz w:val="20"/>
          <w:szCs w:val="17"/>
          <w:u w:val="single"/>
          <w:bdr w:val="none" w:color="auto" w:sz="0" w:space="0"/>
          <w:shd w:val="clear" w:fill="FFFFFF"/>
          <w:vertAlign w:val="baseline"/>
        </w:rPr>
        <w:t>floating-point number is represented in two ways</w:t>
      </w:r>
      <w:r>
        <w:rPr>
          <w:rFonts w:hint="default" w:ascii="var(--font-din)" w:hAnsi="var(--font-din)" w:eastAsia="var(--font-din)" w:cs="var(--font-din)"/>
          <w:b w:val="0"/>
          <w:i w:val="0"/>
          <w:iCs w:val="0"/>
          <w:caps w:val="0"/>
          <w:sz w:val="20"/>
          <w:szCs w:val="17"/>
          <w:u w:val="single"/>
          <w:bdr w:val="none" w:color="auto" w:sz="0" w:space="0"/>
          <w:shd w:val="clear" w:fill="FFFFFF"/>
          <w:vertAlign w:val="baseline"/>
        </w:rPr>
        <w:fldChar w:fldCharType="end"/>
      </w:r>
      <w:r>
        <w:rPr>
          <w:rFonts w:hint="default" w:ascii="var(--font-din)" w:hAnsi="var(--font-din)" w:eastAsia="var(--font-din)" w:cs="var(--font-din)"/>
          <w:b w:val="0"/>
          <w:i w:val="0"/>
          <w:iCs w:val="0"/>
          <w:caps w:val="0"/>
          <w:color w:val="273239"/>
          <w:sz w:val="20"/>
          <w:szCs w:val="17"/>
          <w:bdr w:val="none" w:color="auto" w:sz="0" w:space="0"/>
          <w:shd w:val="clear" w:fill="FFFFFF"/>
          <w:vertAlign w:val="baseline"/>
        </w:rPr>
        <w: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800"/>
        <w:gridCol w:w="600"/>
        <w:gridCol w:w="600"/>
        <w:gridCol w:w="1000"/>
        <w:gridCol w:w="1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Style w:val="92"/>
                <w:rFonts w:ascii="SimSun" w:hAnsi="SimSun" w:eastAsia="SimSun" w:cs="SimSun"/>
                <w:b w:val="0"/>
                <w:i w:val="0"/>
                <w:kern w:val="0"/>
                <w:sz w:val="20"/>
                <w:szCs w:val="25"/>
                <w:bdr w:val="none" w:color="auto" w:sz="0" w:space="0"/>
                <w:vertAlign w:val="baseline"/>
                <w:lang w:val="en-US" w:eastAsia="zh-CN" w:bidi="ar"/>
              </w:rPr>
              <w:t>Precision</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Style w:val="92"/>
                <w:rFonts w:ascii="SimSun" w:hAnsi="SimSun" w:eastAsia="SimSun" w:cs="SimSun"/>
                <w:b w:val="0"/>
                <w:i w:val="0"/>
                <w:kern w:val="0"/>
                <w:sz w:val="20"/>
                <w:szCs w:val="25"/>
                <w:bdr w:val="none" w:color="auto" w:sz="0" w:space="0"/>
                <w:vertAlign w:val="baseline"/>
                <w:lang w:val="en-US" w:eastAsia="zh-CN" w:bidi="ar"/>
              </w:rPr>
              <w:t>Base</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Style w:val="92"/>
                <w:rFonts w:ascii="SimSun" w:hAnsi="SimSun" w:eastAsia="SimSun" w:cs="SimSun"/>
                <w:b w:val="0"/>
                <w:i w:val="0"/>
                <w:kern w:val="0"/>
                <w:sz w:val="20"/>
                <w:szCs w:val="25"/>
                <w:bdr w:val="none" w:color="auto" w:sz="0" w:space="0"/>
                <w:vertAlign w:val="baseline"/>
                <w:lang w:val="en-US" w:eastAsia="zh-CN" w:bidi="ar"/>
              </w:rPr>
              <w:t>Sign</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Style w:val="92"/>
                <w:rFonts w:ascii="SimSun" w:hAnsi="SimSun" w:eastAsia="SimSun" w:cs="SimSun"/>
                <w:b w:val="0"/>
                <w:i w:val="0"/>
                <w:kern w:val="0"/>
                <w:sz w:val="20"/>
                <w:szCs w:val="25"/>
                <w:bdr w:val="none" w:color="auto" w:sz="0" w:space="0"/>
                <w:vertAlign w:val="baseline"/>
                <w:lang w:val="en-US" w:eastAsia="zh-CN" w:bidi="ar"/>
              </w:rPr>
              <w:t>Exponent</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Style w:val="92"/>
                <w:rFonts w:ascii="SimSun" w:hAnsi="SimSun" w:eastAsia="SimSun" w:cs="SimSun"/>
                <w:b w:val="0"/>
                <w:i w:val="0"/>
                <w:kern w:val="0"/>
                <w:sz w:val="20"/>
                <w:szCs w:val="25"/>
                <w:bdr w:val="none" w:color="auto" w:sz="0" w:space="0"/>
                <w:vertAlign w:val="baseline"/>
                <w:lang w:val="en-US" w:eastAsia="zh-CN" w:bidi="ar"/>
              </w:rPr>
              <w:t>Significand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Single precision</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2</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1</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8</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Double precision</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2</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1</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11</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52+1</w:t>
            </w:r>
          </w:p>
        </w:tc>
      </w:tr>
    </w:tbl>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100" w:afterAutospacing="0" w:line="17" w:lineRule="atLeast"/>
        <w:ind w:left="0" w:right="0"/>
        <w:jc w:val="left"/>
        <w:textAlignment w:val="baseline"/>
        <w:rPr>
          <w:b w:val="0"/>
          <w:i w:val="0"/>
          <w:sz w:val="20"/>
          <w:szCs w:val="17"/>
        </w:rPr>
      </w:pPr>
      <w:r>
        <w:rPr>
          <w:rStyle w:val="92"/>
          <w:rFonts w:hint="default" w:ascii="var(--font-din)" w:hAnsi="var(--font-din)" w:eastAsia="var(--font-din)" w:cs="var(--font-din)"/>
          <w:b w:val="0"/>
          <w:i w:val="0"/>
          <w:iCs w:val="0"/>
          <w:caps w:val="0"/>
          <w:color w:val="273239"/>
          <w:sz w:val="20"/>
          <w:szCs w:val="17"/>
          <w:bdr w:val="none" w:color="auto" w:sz="0" w:space="0"/>
          <w:shd w:val="clear" w:fill="FFFFFF"/>
          <w:vertAlign w:val="baseline"/>
        </w:rPr>
        <w:t>1. Single Precision:</w:t>
      </w:r>
      <w:r>
        <w:rPr>
          <w:rFonts w:hint="default" w:ascii="var(--font-din)" w:hAnsi="var(--font-din)" w:eastAsia="var(--font-din)" w:cs="var(--font-din)"/>
          <w:b w:val="0"/>
          <w:i w:val="0"/>
          <w:iCs w:val="0"/>
          <w:caps w:val="0"/>
          <w:color w:val="273239"/>
          <w:sz w:val="20"/>
          <w:szCs w:val="17"/>
          <w:bdr w:val="none" w:color="auto" w:sz="0" w:space="0"/>
          <w:shd w:val="clear" w:fill="FFFFFF"/>
          <w:vertAlign w:val="baseline"/>
        </w:rPr>
        <w:br w:type="textWrapping"/>
      </w:r>
      <w:r>
        <w:rPr>
          <w:rFonts w:hint="default" w:ascii="var(--font-din)" w:hAnsi="var(--font-din)" w:eastAsia="var(--font-din)" w:cs="var(--font-din)"/>
          <w:b w:val="0"/>
          <w:i w:val="0"/>
          <w:iCs w:val="0"/>
          <w:caps w:val="0"/>
          <w:color w:val="273239"/>
          <w:sz w:val="20"/>
          <w:szCs w:val="17"/>
          <w:bdr w:val="none" w:color="auto" w:sz="0" w:space="0"/>
          <w:shd w:val="clear" w:fill="FFFFFF"/>
          <w:vertAlign w:val="baseline"/>
        </w:rPr>
        <w:t>Single Precision is a format proposed by IEEE for representation of floating-point number. It occupies 32 bits in computer memory.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100" w:afterAutospacing="0" w:line="17" w:lineRule="atLeast"/>
        <w:ind w:left="0" w:right="0"/>
        <w:jc w:val="left"/>
        <w:textAlignment w:val="baseline"/>
        <w:rPr>
          <w:b w:val="0"/>
          <w:i w:val="0"/>
          <w:sz w:val="20"/>
          <w:szCs w:val="17"/>
        </w:rPr>
      </w:pPr>
      <w:r>
        <w:rPr>
          <w:rFonts w:hint="default" w:ascii="var(--font-din)" w:hAnsi="var(--font-din)" w:eastAsia="var(--font-din)" w:cs="var(--font-din)"/>
          <w:b w:val="0"/>
          <w:i w:val="0"/>
          <w:iCs w:val="0"/>
          <w:caps w:val="0"/>
          <w:color w:val="273239"/>
          <w:sz w:val="20"/>
          <w:szCs w:val="17"/>
          <w:bdr w:val="none" w:color="auto" w:sz="0" w:space="0"/>
          <w:shd w:val="clear" w:fill="FFFFFF"/>
          <w:vertAlign w:val="baseline"/>
        </w:rPr>
        <w:drawing>
          <wp:inline distT="0" distB="0" distL="114300" distR="114300">
            <wp:extent cx="6343650" cy="2105025"/>
            <wp:effectExtent l="0" t="0" r="635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5"/>
                    <a:stretch>
                      <a:fillRect/>
                    </a:stretch>
                  </pic:blipFill>
                  <pic:spPr>
                    <a:xfrm>
                      <a:off x="0" y="0"/>
                      <a:ext cx="6343650" cy="2105025"/>
                    </a:xfrm>
                    <a:prstGeom prst="rect">
                      <a:avLst/>
                    </a:prstGeom>
                    <a:noFill/>
                    <a:ln w="9525">
                      <a:noFill/>
                    </a:ln>
                  </pic:spPr>
                </pic:pic>
              </a:graphicData>
            </a:graphic>
          </wp:inline>
        </w:drawing>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100" w:afterAutospacing="0" w:line="17" w:lineRule="atLeast"/>
        <w:ind w:left="0" w:right="0"/>
        <w:jc w:val="left"/>
        <w:textAlignment w:val="baseline"/>
        <w:rPr>
          <w:b w:val="0"/>
          <w:i w:val="0"/>
          <w:sz w:val="20"/>
          <w:szCs w:val="17"/>
        </w:rPr>
      </w:pPr>
      <w:r>
        <w:rPr>
          <w:rStyle w:val="92"/>
          <w:rFonts w:hint="default" w:ascii="var(--font-din)" w:hAnsi="var(--font-din)" w:eastAsia="var(--font-din)" w:cs="var(--font-din)"/>
          <w:b w:val="0"/>
          <w:i w:val="0"/>
          <w:iCs w:val="0"/>
          <w:caps w:val="0"/>
          <w:color w:val="273239"/>
          <w:sz w:val="20"/>
          <w:szCs w:val="17"/>
          <w:bdr w:val="none" w:color="auto" w:sz="0" w:space="0"/>
          <w:shd w:val="clear" w:fill="FFFFFF"/>
          <w:vertAlign w:val="baseline"/>
        </w:rPr>
        <w:t>2. Double Precision:</w:t>
      </w:r>
      <w:r>
        <w:rPr>
          <w:rFonts w:hint="default" w:ascii="var(--font-din)" w:hAnsi="var(--font-din)" w:eastAsia="var(--font-din)" w:cs="var(--font-din)"/>
          <w:b w:val="0"/>
          <w:i w:val="0"/>
          <w:iCs w:val="0"/>
          <w:caps w:val="0"/>
          <w:color w:val="273239"/>
          <w:sz w:val="20"/>
          <w:szCs w:val="17"/>
          <w:bdr w:val="none" w:color="auto" w:sz="0" w:space="0"/>
          <w:shd w:val="clear" w:fill="FFFFFF"/>
          <w:vertAlign w:val="baseline"/>
        </w:rPr>
        <w:br w:type="textWrapping"/>
      </w:r>
      <w:r>
        <w:rPr>
          <w:rFonts w:hint="default" w:ascii="var(--font-din)" w:hAnsi="var(--font-din)" w:eastAsia="var(--font-din)" w:cs="var(--font-din)"/>
          <w:b w:val="0"/>
          <w:i w:val="0"/>
          <w:iCs w:val="0"/>
          <w:caps w:val="0"/>
          <w:color w:val="273239"/>
          <w:sz w:val="20"/>
          <w:szCs w:val="17"/>
          <w:bdr w:val="none" w:color="auto" w:sz="0" w:space="0"/>
          <w:shd w:val="clear" w:fill="FFFFFF"/>
          <w:vertAlign w:val="baseline"/>
        </w:rPr>
        <w:t>Double Precision is also a format given by IEEE for representation of floating-point number. It occupies 64 bits in computer memory.</w:t>
      </w: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100" w:afterAutospacing="0" w:line="17" w:lineRule="atLeast"/>
        <w:ind w:left="0" w:right="0"/>
        <w:jc w:val="left"/>
        <w:textAlignment w:val="baseline"/>
        <w:rPr>
          <w:b w:val="0"/>
          <w:i w:val="0"/>
          <w:sz w:val="20"/>
          <w:szCs w:val="17"/>
        </w:rPr>
      </w:pPr>
      <w:r>
        <w:rPr>
          <w:rFonts w:hint="default" w:ascii="var(--font-din)" w:hAnsi="var(--font-din)" w:eastAsia="var(--font-din)" w:cs="var(--font-din)"/>
          <w:b w:val="0"/>
          <w:i w:val="0"/>
          <w:iCs w:val="0"/>
          <w:caps w:val="0"/>
          <w:color w:val="273239"/>
          <w:sz w:val="20"/>
          <w:szCs w:val="17"/>
          <w:bdr w:val="none" w:color="auto" w:sz="0" w:space="0"/>
          <w:shd w:val="clear" w:fill="FFFFFF"/>
          <w:vertAlign w:val="baseline"/>
        </w:rPr>
        <w:drawing>
          <wp:inline distT="0" distB="0" distL="114300" distR="114300">
            <wp:extent cx="6343650" cy="2105025"/>
            <wp:effectExtent l="0" t="0" r="6350" b="0"/>
            <wp:docPr id="3"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7"/>
                    <pic:cNvPicPr>
                      <a:picLocks noChangeAspect="1"/>
                    </pic:cNvPicPr>
                  </pic:nvPicPr>
                  <pic:blipFill>
                    <a:blip r:embed="rId6"/>
                    <a:stretch>
                      <a:fillRect/>
                    </a:stretch>
                  </pic:blipFill>
                  <pic:spPr>
                    <a:xfrm>
                      <a:off x="0" y="0"/>
                      <a:ext cx="6343650" cy="2105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0" w:beforeAutospacing="0" w:after="170" w:afterAutospacing="0" w:line="17" w:lineRule="atLeast"/>
        <w:ind w:left="0" w:right="0" w:firstLine="0"/>
        <w:jc w:val="left"/>
        <w:textAlignment w:val="baseline"/>
        <w:rPr>
          <w:rFonts w:hint="default" w:ascii="var(--font-din)" w:hAnsi="var(--font-din)" w:eastAsia="var(--font-din)" w:cs="var(--font-din)"/>
          <w:b w:val="0"/>
          <w:i w:val="0"/>
          <w:iCs w:val="0"/>
          <w:caps w:val="0"/>
          <w:color w:val="273239"/>
          <w:sz w:val="20"/>
          <w:szCs w:val="17"/>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100" w:afterAutospacing="0" w:line="17" w:lineRule="atLeast"/>
        <w:ind w:left="0" w:right="0"/>
        <w:jc w:val="left"/>
        <w:textAlignment w:val="baseline"/>
        <w:rPr>
          <w:b w:val="0"/>
          <w:i w:val="0"/>
          <w:sz w:val="20"/>
          <w:szCs w:val="17"/>
        </w:rPr>
      </w:pPr>
      <w:r>
        <w:rPr>
          <w:rStyle w:val="92"/>
          <w:rFonts w:hint="default" w:ascii="var(--font-din)" w:hAnsi="var(--font-din)" w:eastAsia="var(--font-din)" w:cs="var(--font-din)"/>
          <w:b w:val="0"/>
          <w:i w:val="0"/>
          <w:iCs w:val="0"/>
          <w:caps w:val="0"/>
          <w:color w:val="273239"/>
          <w:sz w:val="20"/>
          <w:szCs w:val="17"/>
          <w:bdr w:val="none" w:color="auto" w:sz="0" w:space="0"/>
          <w:shd w:val="clear" w:fill="FFFFFF"/>
          <w:vertAlign w:val="baseline"/>
        </w:rPr>
        <w:t>Difference between Single and Double Precision:</w:t>
      </w:r>
    </w:p>
    <w:tbl>
      <w:tblPr>
        <w:tblW w:w="70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451"/>
        <w:gridCol w:w="35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nil"/>
              <w:left w:val="nil"/>
              <w:bottom w:val="nil"/>
              <w:right w:val="nil"/>
            </w:tcBorders>
            <w:shd w:val="clear" w:color="auto" w:fill="4CB96B"/>
            <w:tcMar>
              <w:top w:w="80" w:type="dxa"/>
              <w:left w:w="80" w:type="dxa"/>
              <w:bottom w:w="80" w:type="dxa"/>
              <w:right w:w="80" w:type="dxa"/>
            </w:tcMar>
            <w:vAlign w:val="top"/>
          </w:tcPr>
          <w:p>
            <w:pPr>
              <w:keepNext w:val="0"/>
              <w:keepLines w:val="0"/>
              <w:widowControl/>
              <w:suppressLineNumbers w:val="0"/>
              <w:spacing w:before="0" w:beforeAutospacing="0" w:after="0" w:afterAutospacing="0"/>
              <w:ind w:left="0" w:right="0"/>
              <w:jc w:val="center"/>
              <w:textAlignment w:val="baseline"/>
              <w:rPr>
                <w:b w:val="0"/>
                <w:i w:val="0"/>
                <w:sz w:val="20"/>
                <w:szCs w:val="28"/>
              </w:rPr>
            </w:pPr>
            <w:r>
              <w:rPr>
                <w:rFonts w:ascii="SimSun" w:hAnsi="SimSun" w:eastAsia="SimSun" w:cs="SimSun"/>
                <w:b w:val="0"/>
                <w:i w:val="0"/>
                <w:kern w:val="0"/>
                <w:sz w:val="20"/>
                <w:szCs w:val="28"/>
                <w:bdr w:val="none" w:color="auto" w:sz="0" w:space="0"/>
                <w:vertAlign w:val="baseline"/>
                <w:lang w:val="en-US" w:eastAsia="zh-CN" w:bidi="ar"/>
              </w:rPr>
              <w:t>SINGLE PRECISION</w:t>
            </w:r>
          </w:p>
        </w:tc>
        <w:tc>
          <w:tcPr>
            <w:tcW w:w="0" w:type="auto"/>
            <w:tcBorders>
              <w:top w:val="nil"/>
              <w:left w:val="nil"/>
              <w:bottom w:val="nil"/>
              <w:right w:val="nil"/>
            </w:tcBorders>
            <w:shd w:val="clear" w:color="auto" w:fill="4CB96B"/>
            <w:tcMar>
              <w:top w:w="80" w:type="dxa"/>
              <w:left w:w="80" w:type="dxa"/>
              <w:bottom w:w="80" w:type="dxa"/>
              <w:right w:w="80" w:type="dxa"/>
            </w:tcMar>
            <w:vAlign w:val="top"/>
          </w:tcPr>
          <w:p>
            <w:pPr>
              <w:keepNext w:val="0"/>
              <w:keepLines w:val="0"/>
              <w:widowControl/>
              <w:suppressLineNumbers w:val="0"/>
              <w:spacing w:before="0" w:beforeAutospacing="0" w:after="0" w:afterAutospacing="0"/>
              <w:ind w:left="0" w:right="0"/>
              <w:jc w:val="center"/>
              <w:textAlignment w:val="baseline"/>
              <w:rPr>
                <w:b w:val="0"/>
                <w:i w:val="0"/>
                <w:sz w:val="20"/>
                <w:szCs w:val="28"/>
              </w:rPr>
            </w:pPr>
            <w:r>
              <w:rPr>
                <w:rFonts w:ascii="SimSun" w:hAnsi="SimSun" w:eastAsia="SimSun" w:cs="SimSun"/>
                <w:b w:val="0"/>
                <w:i w:val="0"/>
                <w:kern w:val="0"/>
                <w:sz w:val="20"/>
                <w:szCs w:val="28"/>
                <w:bdr w:val="none" w:color="auto" w:sz="0" w:space="0"/>
                <w:vertAlign w:val="baseline"/>
                <w:lang w:val="en-US" w:eastAsia="zh-CN" w:bidi="ar"/>
              </w:rPr>
              <w:t>DOUBLE PRECISION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In single precision, 32 bits are used to represent floating-point number.</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In double precision, 64 bits are used to represent floating-point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It uses 8 bits for exponent.</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It uses 11 bits for exponent.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In single precision, 23 bits are used for mantissa.</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In double precision, 52 bits are used for mantissa.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Bias number is 127.</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Bias number is 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Range of numbers in single precision :</w:t>
            </w:r>
            <w:r>
              <w:rPr>
                <w:rStyle w:val="92"/>
                <w:rFonts w:ascii="SimSun" w:hAnsi="SimSun" w:eastAsia="SimSun" w:cs="SimSun"/>
                <w:b w:val="0"/>
                <w:i w:val="0"/>
                <w:kern w:val="0"/>
                <w:sz w:val="20"/>
                <w:szCs w:val="25"/>
                <w:bdr w:val="none" w:color="auto" w:sz="0" w:space="0"/>
                <w:vertAlign w:val="baseline"/>
                <w:lang w:val="en-US" w:eastAsia="zh-CN" w:bidi="ar"/>
              </w:rPr>
              <w:t> 2^(-126)</w:t>
            </w:r>
            <w:r>
              <w:rPr>
                <w:rFonts w:ascii="SimSun" w:hAnsi="SimSun" w:eastAsia="SimSun" w:cs="SimSun"/>
                <w:b w:val="0"/>
                <w:i w:val="0"/>
                <w:kern w:val="0"/>
                <w:sz w:val="20"/>
                <w:szCs w:val="25"/>
                <w:bdr w:val="none" w:color="auto" w:sz="0" w:space="0"/>
                <w:vertAlign w:val="baseline"/>
                <w:lang w:val="en-US" w:eastAsia="zh-CN" w:bidi="ar"/>
              </w:rPr>
              <w:t> to </w:t>
            </w:r>
            <w:r>
              <w:rPr>
                <w:rStyle w:val="92"/>
                <w:rFonts w:ascii="SimSun" w:hAnsi="SimSun" w:eastAsia="SimSun" w:cs="SimSun"/>
                <w:b w:val="0"/>
                <w:i w:val="0"/>
                <w:kern w:val="0"/>
                <w:sz w:val="20"/>
                <w:szCs w:val="25"/>
                <w:bdr w:val="none" w:color="auto" w:sz="0" w:space="0"/>
                <w:vertAlign w:val="baseline"/>
                <w:lang w:val="en-US" w:eastAsia="zh-CN" w:bidi="ar"/>
              </w:rPr>
              <w:t>2^(+127)</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Range of numbers in double precision : </w:t>
            </w:r>
            <w:r>
              <w:rPr>
                <w:rStyle w:val="92"/>
                <w:rFonts w:ascii="SimSun" w:hAnsi="SimSun" w:eastAsia="SimSun" w:cs="SimSun"/>
                <w:b w:val="0"/>
                <w:i w:val="0"/>
                <w:kern w:val="0"/>
                <w:sz w:val="20"/>
                <w:szCs w:val="25"/>
                <w:bdr w:val="none" w:color="auto" w:sz="0" w:space="0"/>
                <w:vertAlign w:val="baseline"/>
                <w:lang w:val="en-US" w:eastAsia="zh-CN" w:bidi="ar"/>
              </w:rPr>
              <w:t>2^(-1022)</w:t>
            </w:r>
            <w:r>
              <w:rPr>
                <w:rFonts w:ascii="SimSun" w:hAnsi="SimSun" w:eastAsia="SimSun" w:cs="SimSun"/>
                <w:b w:val="0"/>
                <w:i w:val="0"/>
                <w:kern w:val="0"/>
                <w:sz w:val="20"/>
                <w:szCs w:val="25"/>
                <w:bdr w:val="none" w:color="auto" w:sz="0" w:space="0"/>
                <w:vertAlign w:val="baseline"/>
                <w:lang w:val="en-US" w:eastAsia="zh-CN" w:bidi="ar"/>
              </w:rPr>
              <w:t> to </w:t>
            </w:r>
            <w:r>
              <w:rPr>
                <w:rStyle w:val="92"/>
                <w:rFonts w:ascii="SimSun" w:hAnsi="SimSun" w:eastAsia="SimSun" w:cs="SimSun"/>
                <w:b w:val="0"/>
                <w:i w:val="0"/>
                <w:kern w:val="0"/>
                <w:sz w:val="20"/>
                <w:szCs w:val="25"/>
                <w:bdr w:val="none" w:color="auto" w:sz="0" w:space="0"/>
                <w:vertAlign w:val="baseline"/>
                <w:lang w:val="en-US" w:eastAsia="zh-CN" w:bidi="ar"/>
              </w:rPr>
              <w:t>2^(+1023)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This is used where precision matters less.</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This is used where precision matters more.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It is used for wide representation.</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It is used for minimization of approximation.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It is used in simple programs like games.</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It is used in complex programs like scientific calculator.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This is called binary32.</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b w:val="0"/>
                <w:i w:val="0"/>
                <w:sz w:val="20"/>
                <w:szCs w:val="25"/>
              </w:rPr>
            </w:pPr>
            <w:r>
              <w:rPr>
                <w:rFonts w:ascii="SimSun" w:hAnsi="SimSun" w:eastAsia="SimSun" w:cs="SimSun"/>
                <w:b w:val="0"/>
                <w:i w:val="0"/>
                <w:kern w:val="0"/>
                <w:sz w:val="20"/>
                <w:szCs w:val="25"/>
                <w:bdr w:val="none" w:color="auto" w:sz="0" w:space="0"/>
                <w:vertAlign w:val="baseline"/>
                <w:lang w:val="en-US" w:eastAsia="zh-CN" w:bidi="ar"/>
              </w:rPr>
              <w:t>This is called binary64.</w:t>
            </w:r>
          </w:p>
        </w:tc>
      </w:tr>
    </w:tbl>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bdr w:val="none" w:color="auto" w:sz="0" w:space="0"/>
        </w:rPr>
        <w:drawing>
          <wp:inline distT="0" distB="0" distL="114300" distR="114300">
            <wp:extent cx="5457825" cy="2990850"/>
            <wp:effectExtent l="0" t="0" r="3175" b="635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5457825" cy="2990850"/>
                    </a:xfrm>
                    <a:prstGeom prst="rect">
                      <a:avLst/>
                    </a:prstGeom>
                    <a:noFill/>
                    <a:ln w="9525">
                      <a:noFill/>
                    </a:ln>
                  </pic:spPr>
                </pic:pic>
              </a:graphicData>
            </a:graphic>
          </wp:inline>
        </w:drawing>
      </w:r>
    </w:p>
    <w:p>
      <w:pPr>
        <w:pStyle w:val="4"/>
        <w:keepNext w:val="0"/>
        <w:keepLines w:val="0"/>
        <w:widowControl/>
        <w:suppressLineNumbers w:val="0"/>
        <w:spacing w:before="200" w:beforeAutospacing="0" w:after="100" w:afterAutospacing="0" w:line="11" w:lineRule="atLeast"/>
        <w:ind w:left="0" w:firstLine="0"/>
        <w:rPr>
          <w:rFonts w:hint="default" w:ascii="sans-serif" w:hAnsi="sans-serif" w:eastAsia="sans-serif" w:cs="sans-serif"/>
          <w:b w:val="0"/>
          <w:i w:val="0"/>
          <w:iCs w:val="0"/>
          <w:caps w:val="0"/>
          <w:color w:val="001C3B"/>
          <w:spacing w:val="0"/>
          <w:sz w:val="20"/>
          <w:szCs w:val="21"/>
        </w:rPr>
      </w:pPr>
      <w:r>
        <w:rPr>
          <w:rStyle w:val="92"/>
          <w:rFonts w:hint="default" w:ascii="sans-serif" w:hAnsi="sans-serif" w:eastAsia="sans-serif" w:cs="sans-serif"/>
          <w:b w:val="0"/>
          <w:bCs/>
          <w:i w:val="0"/>
          <w:iCs w:val="0"/>
          <w:caps w:val="0"/>
          <w:color w:val="001C3B"/>
          <w:spacing w:val="0"/>
          <w:sz w:val="20"/>
          <w:szCs w:val="21"/>
        </w:rPr>
        <w:t>Float and double</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Double is more precise than float and can store 64 bits, </w:t>
      </w:r>
      <w:r>
        <w:rPr>
          <w:rStyle w:val="31"/>
          <w:rFonts w:hint="default" w:ascii="sans-serif" w:hAnsi="sans-serif" w:eastAsia="sans-serif" w:cs="sans-serif"/>
          <w:b w:val="0"/>
          <w:i w:val="0"/>
          <w:iCs w:val="0"/>
          <w:caps w:val="0"/>
          <w:color w:val="001C3B"/>
          <w:spacing w:val="0"/>
          <w:sz w:val="20"/>
          <w:szCs w:val="16"/>
        </w:rPr>
        <w:t>double</w:t>
      </w:r>
      <w:r>
        <w:rPr>
          <w:rFonts w:hint="default" w:ascii="sans-serif" w:hAnsi="sans-serif" w:eastAsia="sans-serif" w:cs="sans-serif"/>
          <w:b w:val="0"/>
          <w:i w:val="0"/>
          <w:iCs w:val="0"/>
          <w:caps w:val="0"/>
          <w:color w:val="001C3B"/>
          <w:spacing w:val="0"/>
          <w:sz w:val="20"/>
          <w:szCs w:val="16"/>
        </w:rPr>
        <w:t> of the number of bits float can store.</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Double is more precise and for storing large numbers, we prefer double over float. For example, to store the annual salary of the CEO of a company, double will be a more accurate choice. All trigonometric functions like sin, cos, tan, mathematical functions like sqrt return double values. However, double comes with a cost. Unless we do need precision up to 15 or 16 decimal points, we can stick to float in most applications, as double is more expensive. It takes about 8 bytes to store a variable. We append ‘f’ or ‘F’ to the number to indicate that it is float type failing which it is taken as double.</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A small table that gives the memory requirement and range of float and double is shown below –</w:t>
      </w:r>
    </w:p>
    <w:tbl>
      <w:tblPr>
        <w:tblW w:w="8033" w:type="dxa"/>
        <w:tblInd w:w="0" w:type="dxa"/>
        <w:tblBorders>
          <w:top w:val="none" w:color="auto" w:sz="0" w:space="0"/>
          <w:left w:val="none" w:color="auto" w:sz="0" w:space="0"/>
          <w:bottom w:val="single" w:color="C5C9D3" w:sz="4"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26"/>
        <w:gridCol w:w="1770"/>
        <w:gridCol w:w="4837"/>
      </w:tblGrid>
      <w:tr>
        <w:tblPrEx>
          <w:tblBorders>
            <w:top w:val="none" w:color="auto" w:sz="0" w:space="0"/>
            <w:left w:val="none" w:color="auto" w:sz="0" w:space="0"/>
            <w:bottom w:val="single" w:color="C5C9D3"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right w:val="single" w:color="C5C9D3" w:sz="4" w:space="0"/>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Floating point type</w:t>
            </w:r>
          </w:p>
        </w:tc>
        <w:tc>
          <w:tcPr>
            <w:tcW w:w="0" w:type="auto"/>
            <w:tcBorders>
              <w:right w:val="single" w:color="C5C9D3" w:sz="4" w:space="0"/>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Memory requirement</w:t>
            </w:r>
          </w:p>
        </w:tc>
        <w:tc>
          <w:tcPr>
            <w:tcW w:w="0" w:type="auto"/>
            <w:tcBorders>
              <w:right w:val="nil"/>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Range</w:t>
            </w:r>
          </w:p>
        </w:tc>
      </w:tr>
      <w:tr>
        <w:tblPrEx>
          <w:tblBorders>
            <w:top w:val="none" w:color="auto" w:sz="0" w:space="0"/>
            <w:left w:val="none" w:color="auto" w:sz="0" w:space="0"/>
            <w:bottom w:val="single" w:color="C5C9D3"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right w:val="single" w:color="C5C9D3" w:sz="4" w:space="0"/>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Float</w:t>
            </w:r>
          </w:p>
        </w:tc>
        <w:tc>
          <w:tcPr>
            <w:tcW w:w="0" w:type="auto"/>
            <w:tcBorders>
              <w:right w:val="single" w:color="C5C9D3" w:sz="4" w:space="0"/>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4 bytes</w:t>
            </w:r>
          </w:p>
        </w:tc>
        <w:tc>
          <w:tcPr>
            <w:tcW w:w="0" w:type="auto"/>
            <w:tcBorders>
              <w:right w:val="nil"/>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±3.40282347E+38F i.e. 6-7 significant digits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right w:val="single" w:color="C5C9D3" w:sz="4" w:space="0"/>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Double</w:t>
            </w:r>
          </w:p>
        </w:tc>
        <w:tc>
          <w:tcPr>
            <w:tcW w:w="0" w:type="auto"/>
            <w:tcBorders>
              <w:right w:val="single" w:color="C5C9D3" w:sz="4" w:space="0"/>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8 bytes</w:t>
            </w:r>
          </w:p>
        </w:tc>
        <w:tc>
          <w:tcPr>
            <w:tcW w:w="0" w:type="auto"/>
            <w:tcBorders>
              <w:right w:val="nil"/>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±1.79769313486231570E+308 i.e. 15-16 significant digits</w:t>
            </w:r>
          </w:p>
        </w:tc>
      </w:tr>
    </w:tbl>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Float and double function in the same way in all programming languages. For example, in Java, both will throw NumberFormatException with operations where actual numbers are not involved. Note that the compiler will not detect this exception.</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String sname = </w:t>
      </w:r>
      <w:r>
        <w:rPr>
          <w:rFonts w:hint="default" w:ascii="Consolas" w:hAnsi="Consolas" w:eastAsia="Consolas" w:cs="Consolas"/>
          <w:b w:val="0"/>
          <w:i w:val="0"/>
          <w:iCs w:val="0"/>
          <w:caps w:val="0"/>
          <w:color w:val="F1FA8C"/>
          <w:spacing w:val="0"/>
          <w:sz w:val="20"/>
          <w:szCs w:val="13"/>
          <w:bdr w:val="none" w:color="auto" w:sz="0" w:space="0"/>
          <w:shd w:val="clear" w:fill="282A36"/>
        </w:rPr>
        <w:t>"DR"</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bCs/>
          <w:i w:val="0"/>
          <w:iCs w:val="0"/>
          <w:caps w:val="0"/>
          <w:color w:val="FF79C6"/>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fname = Float.</w:t>
      </w:r>
      <w:r>
        <w:rPr>
          <w:rStyle w:val="31"/>
          <w:rFonts w:hint="default" w:ascii="Consolas" w:hAnsi="Consolas" w:eastAsia="Consolas" w:cs="Consolas"/>
          <w:b w:val="0"/>
          <w:bCs/>
          <w:i w:val="0"/>
          <w:iCs w:val="0"/>
          <w:caps w:val="0"/>
          <w:color w:val="F8F8F2"/>
          <w:spacing w:val="0"/>
          <w:sz w:val="20"/>
          <w:szCs w:val="13"/>
          <w:bdr w:val="none" w:color="auto" w:sz="0" w:space="0"/>
          <w:shd w:val="clear" w:fill="282A36"/>
        </w:rPr>
        <w:t>parseFloat</w:t>
      </w:r>
      <w:r>
        <w:rPr>
          <w:rFonts w:hint="default" w:ascii="Consolas" w:hAnsi="Consolas" w:eastAsia="Consolas" w:cs="Consolas"/>
          <w:b w:val="0"/>
          <w:i w:val="0"/>
          <w:iCs w:val="0"/>
          <w:caps w:val="0"/>
          <w:color w:val="F8F8F2"/>
          <w:spacing w:val="0"/>
          <w:sz w:val="20"/>
          <w:szCs w:val="13"/>
          <w:bdr w:val="single" w:color="CCCCCC" w:sz="4" w:space="0"/>
          <w:shd w:val="clear" w:fill="282A36"/>
        </w:rPr>
        <w:t>(sname);</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System.</w:t>
      </w:r>
      <w:r>
        <w:rPr>
          <w:rFonts w:hint="default" w:ascii="Consolas" w:hAnsi="Consolas" w:eastAsia="Consolas" w:cs="Consolas"/>
          <w:b w:val="0"/>
          <w:bCs/>
          <w:i w:val="0"/>
          <w:iCs w:val="0"/>
          <w:caps w:val="0"/>
          <w:color w:val="FF79C6"/>
          <w:spacing w:val="0"/>
          <w:sz w:val="20"/>
          <w:szCs w:val="13"/>
          <w:bdr w:val="none" w:color="auto" w:sz="0" w:space="0"/>
          <w:shd w:val="clear" w:fill="282A36"/>
        </w:rPr>
        <w:t>out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.println(fname/num1); </w:t>
      </w:r>
      <w:r>
        <w:rPr>
          <w:rFonts w:hint="default" w:ascii="Consolas" w:hAnsi="Consolas" w:eastAsia="Consolas" w:cs="Consolas"/>
          <w:b w:val="0"/>
          <w:i w:val="0"/>
          <w:iCs w:val="0"/>
          <w:caps w:val="0"/>
          <w:color w:val="6272A4"/>
          <w:spacing w:val="0"/>
          <w:sz w:val="20"/>
          <w:szCs w:val="13"/>
          <w:bdr w:val="none" w:color="auto" w:sz="0" w:space="0"/>
          <w:shd w:val="clear" w:fill="282A36"/>
        </w:rPr>
        <w:t>// Leads to NumberFormatException at runtime</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Dividing </w:t>
      </w:r>
      <w:r>
        <w:rPr>
          <w:rFonts w:hint="default" w:ascii="Consolas" w:hAnsi="Consolas" w:eastAsia="Consolas" w:cs="Consolas"/>
          <w:b w:val="0"/>
          <w:bCs/>
          <w:i w:val="0"/>
          <w:iCs w:val="0"/>
          <w:caps w:val="0"/>
          <w:color w:val="FF79C6"/>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and </w:t>
      </w:r>
      <w:r>
        <w:rPr>
          <w:rFonts w:hint="default" w:ascii="Consolas" w:hAnsi="Consolas" w:eastAsia="Consolas" w:cs="Consolas"/>
          <w:b w:val="0"/>
          <w:bCs/>
          <w:i w:val="0"/>
          <w:iCs w:val="0"/>
          <w:caps w:val="0"/>
          <w:color w:val="FF79C6"/>
          <w:spacing w:val="0"/>
          <w:sz w:val="20"/>
          <w:szCs w:val="13"/>
          <w:bdr w:val="none" w:color="auto" w:sz="0" w:space="0"/>
          <w:shd w:val="clear" w:fill="282A36"/>
        </w:rPr>
        <w:t>double</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w:t>
      </w:r>
      <w:r>
        <w:rPr>
          <w:rFonts w:hint="default" w:ascii="Consolas" w:hAnsi="Consolas" w:eastAsia="Consolas" w:cs="Consolas"/>
          <w:b w:val="0"/>
          <w:bCs/>
          <w:i w:val="0"/>
          <w:iCs w:val="0"/>
          <w:caps w:val="0"/>
          <w:color w:val="FF79C6"/>
          <w:spacing w:val="0"/>
          <w:sz w:val="20"/>
          <w:szCs w:val="13"/>
          <w:bdr w:val="none" w:color="auto" w:sz="0" w:space="0"/>
          <w:shd w:val="clear" w:fill="282A36"/>
        </w:rPr>
        <w:t>by</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zero will give an output of ‘Infinity’ </w:t>
      </w:r>
      <w:r>
        <w:rPr>
          <w:rFonts w:hint="default" w:ascii="Consolas" w:hAnsi="Consolas" w:eastAsia="Consolas" w:cs="Consolas"/>
          <w:b w:val="0"/>
          <w:bCs/>
          <w:i w:val="0"/>
          <w:iCs w:val="0"/>
          <w:caps w:val="0"/>
          <w:color w:val="FF79C6"/>
          <w:spacing w:val="0"/>
          <w:sz w:val="20"/>
          <w:szCs w:val="13"/>
          <w:bdr w:val="none" w:color="auto" w:sz="0" w:space="0"/>
          <w:shd w:val="clear" w:fill="282A36"/>
        </w:rPr>
        <w:t>in</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Java.</w:t>
      </w:r>
      <w:r>
        <w:rPr>
          <w:rFonts w:hint="default" w:ascii="Consolas" w:hAnsi="Consolas" w:eastAsia="Consolas" w:cs="Consolas"/>
          <w:b w:val="0"/>
          <w:bCs/>
          <w:i w:val="0"/>
          <w:iCs w:val="0"/>
          <w:caps w:val="0"/>
          <w:color w:val="FF79C6"/>
          <w:spacing w:val="0"/>
          <w:sz w:val="20"/>
          <w:szCs w:val="13"/>
          <w:bdr w:val="none" w:color="auto" w:sz="0" w:space="0"/>
          <w:shd w:val="clear" w:fill="282A36"/>
        </w:rPr>
        <w:t>double</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num2 = </w:t>
      </w:r>
      <w:r>
        <w:rPr>
          <w:rFonts w:hint="default" w:ascii="Consolas" w:hAnsi="Consolas" w:eastAsia="Consolas" w:cs="Consolas"/>
          <w:b w:val="0"/>
          <w:i w:val="0"/>
          <w:iCs w:val="0"/>
          <w:caps w:val="0"/>
          <w:color w:val="BD93F9"/>
          <w:spacing w:val="0"/>
          <w:sz w:val="20"/>
          <w:szCs w:val="13"/>
          <w:bdr w:val="none" w:color="auto" w:sz="0" w:space="0"/>
          <w:shd w:val="clear" w:fill="282A36"/>
        </w:rPr>
        <w:t>344.55555555</w:t>
      </w:r>
      <w:r>
        <w:rPr>
          <w:rFonts w:hint="default" w:ascii="Consolas" w:hAnsi="Consolas" w:eastAsia="Consolas" w:cs="Consolas"/>
          <w:b w:val="0"/>
          <w:i w:val="0"/>
          <w:iCs w:val="0"/>
          <w:caps w:val="0"/>
          <w:color w:val="F8F8F2"/>
          <w:spacing w:val="0"/>
          <w:sz w:val="20"/>
          <w:szCs w:val="13"/>
          <w:bdr w:val="single" w:color="CCCCCC" w:sz="4" w:space="0"/>
          <w:shd w:val="clear" w:fill="282A36"/>
        </w:rPr>
        <w:t>;</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ascii="Consolas" w:hAnsi="Consolas" w:eastAsia="Consolas" w:cs="Consolas"/>
          <w:b w:val="0"/>
          <w:i w:val="0"/>
          <w:iCs w:val="0"/>
          <w:caps w:val="0"/>
          <w:color w:val="F8F8F2"/>
          <w:spacing w:val="0"/>
          <w:sz w:val="20"/>
          <w:szCs w:val="13"/>
        </w:rPr>
      </w:pPr>
      <w:r>
        <w:rPr>
          <w:rFonts w:hint="default" w:ascii="Consolas" w:hAnsi="Consolas" w:eastAsia="Consolas" w:cs="Consolas"/>
          <w:b w:val="0"/>
          <w:i w:val="0"/>
          <w:iCs w:val="0"/>
          <w:caps w:val="0"/>
          <w:color w:val="F8F8F2"/>
          <w:spacing w:val="0"/>
          <w:sz w:val="20"/>
          <w:szCs w:val="13"/>
          <w:bdr w:val="single" w:color="CCCCCC" w:sz="4" w:space="0"/>
          <w:shd w:val="clear" w:fill="282A36"/>
        </w:rPr>
        <w:t>System.</w:t>
      </w:r>
      <w:r>
        <w:rPr>
          <w:rFonts w:hint="default" w:ascii="Consolas" w:hAnsi="Consolas" w:eastAsia="Consolas" w:cs="Consolas"/>
          <w:b w:val="0"/>
          <w:bCs/>
          <w:i w:val="0"/>
          <w:iCs w:val="0"/>
          <w:caps w:val="0"/>
          <w:color w:val="FF79C6"/>
          <w:spacing w:val="0"/>
          <w:sz w:val="20"/>
          <w:szCs w:val="13"/>
          <w:bdr w:val="none" w:color="auto" w:sz="0" w:space="0"/>
          <w:shd w:val="clear" w:fill="282A36"/>
        </w:rPr>
        <w:t>out</w:t>
      </w:r>
      <w:r>
        <w:rPr>
          <w:rFonts w:hint="default" w:ascii="Consolas" w:hAnsi="Consolas" w:eastAsia="Consolas" w:cs="Consolas"/>
          <w:b w:val="0"/>
          <w:i w:val="0"/>
          <w:iCs w:val="0"/>
          <w:caps w:val="0"/>
          <w:color w:val="F8F8F2"/>
          <w:spacing w:val="0"/>
          <w:sz w:val="20"/>
          <w:szCs w:val="13"/>
          <w:bdr w:val="single" w:color="CCCCCC" w:sz="4" w:space="0"/>
          <w:shd w:val="clear" w:fill="282A36"/>
        </w:rPr>
        <w:t>.println(num2/</w:t>
      </w:r>
      <w:r>
        <w:rPr>
          <w:rFonts w:hint="default" w:ascii="Consolas" w:hAnsi="Consolas" w:eastAsia="Consolas" w:cs="Consolas"/>
          <w:b w:val="0"/>
          <w:i w:val="0"/>
          <w:iCs w:val="0"/>
          <w:caps w:val="0"/>
          <w:color w:val="BD93F9"/>
          <w:spacing w:val="0"/>
          <w:sz w:val="20"/>
          <w:szCs w:val="13"/>
          <w:bdr w:val="none" w:color="auto" w:sz="0" w:space="0"/>
          <w:shd w:val="clear" w:fill="282A36"/>
        </w:rPr>
        <w:t>0</w:t>
      </w:r>
      <w:r>
        <w:rPr>
          <w:rFonts w:hint="default" w:ascii="Consolas" w:hAnsi="Consolas" w:eastAsia="Consolas" w:cs="Consolas"/>
          <w:b w:val="0"/>
          <w:i w:val="0"/>
          <w:iCs w:val="0"/>
          <w:caps w:val="0"/>
          <w:color w:val="F8F8F2"/>
          <w:spacing w:val="0"/>
          <w:sz w:val="20"/>
          <w:szCs w:val="13"/>
          <w:bdr w:val="single" w:color="CCCCCC" w:sz="4" w:space="0"/>
          <w:shd w:val="clear" w:fill="282A36"/>
        </w:rPr>
        <w:t>);</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This won’t result in an error but is an invalid operation (NaN). Learn more about NaN </w:t>
      </w:r>
      <w:r>
        <w:rPr>
          <w:rFonts w:hint="default" w:ascii="sans-serif" w:hAnsi="sans-serif" w:eastAsia="sans-serif" w:cs="sans-serif"/>
          <w:b w:val="0"/>
          <w:i w:val="0"/>
          <w:iCs w:val="0"/>
          <w:caps w:val="0"/>
          <w:color w:val="007AFF"/>
          <w:spacing w:val="0"/>
          <w:sz w:val="20"/>
          <w:szCs w:val="16"/>
          <w:u w:val="none"/>
        </w:rPr>
        <w:fldChar w:fldCharType="begin"/>
      </w:r>
      <w:r>
        <w:rPr>
          <w:rFonts w:hint="default" w:ascii="sans-serif" w:hAnsi="sans-serif" w:eastAsia="sans-serif" w:cs="sans-serif"/>
          <w:b w:val="0"/>
          <w:i w:val="0"/>
          <w:iCs w:val="0"/>
          <w:caps w:val="0"/>
          <w:color w:val="007AFF"/>
          <w:spacing w:val="0"/>
          <w:sz w:val="20"/>
          <w:szCs w:val="16"/>
          <w:u w:val="none"/>
        </w:rPr>
        <w:instrText xml:space="preserve"> HYPERLINK "https://docs.oracle.com/javase/specs/jls/se7/html/jls-4.html" \l "jls-4.2.3" \t "https://hackr.io/blog/_blank" </w:instrText>
      </w:r>
      <w:r>
        <w:rPr>
          <w:rFonts w:hint="default" w:ascii="sans-serif" w:hAnsi="sans-serif" w:eastAsia="sans-serif" w:cs="sans-serif"/>
          <w:b w:val="0"/>
          <w:i w:val="0"/>
          <w:iCs w:val="0"/>
          <w:caps w:val="0"/>
          <w:color w:val="007AFF"/>
          <w:spacing w:val="0"/>
          <w:sz w:val="20"/>
          <w:szCs w:val="16"/>
          <w:u w:val="none"/>
        </w:rPr>
        <w:fldChar w:fldCharType="separate"/>
      </w:r>
      <w:r>
        <w:rPr>
          <w:rStyle w:val="51"/>
          <w:rFonts w:hint="default" w:ascii="sans-serif" w:hAnsi="sans-serif" w:eastAsia="sans-serif" w:cs="sans-serif"/>
          <w:b w:val="0"/>
          <w:i w:val="0"/>
          <w:iCs w:val="0"/>
          <w:caps w:val="0"/>
          <w:color w:val="007AFF"/>
          <w:spacing w:val="0"/>
          <w:sz w:val="20"/>
          <w:szCs w:val="16"/>
          <w:u w:val="none"/>
        </w:rPr>
        <w:t>here</w:t>
      </w:r>
      <w:r>
        <w:rPr>
          <w:rFonts w:hint="default" w:ascii="sans-serif" w:hAnsi="sans-serif" w:eastAsia="sans-serif" w:cs="sans-serif"/>
          <w:b w:val="0"/>
          <w:i w:val="0"/>
          <w:iCs w:val="0"/>
          <w:caps w:val="0"/>
          <w:color w:val="007AFF"/>
          <w:spacing w:val="0"/>
          <w:sz w:val="20"/>
          <w:szCs w:val="16"/>
          <w:u w:val="none"/>
        </w:rPr>
        <w:fldChar w:fldCharType="end"/>
      </w:r>
      <w:r>
        <w:rPr>
          <w:rFonts w:hint="default" w:ascii="sans-serif" w:hAnsi="sans-serif" w:eastAsia="sans-serif" w:cs="sans-serif"/>
          <w:b w:val="0"/>
          <w:i w:val="0"/>
          <w:iCs w:val="0"/>
          <w:caps w:val="0"/>
          <w:color w:val="001C3B"/>
          <w:spacing w:val="0"/>
          <w:sz w:val="20"/>
          <w:szCs w:val="16"/>
        </w:rPr>
        <w:t>.</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Style w:val="31"/>
          <w:rFonts w:hint="default" w:ascii="sans-serif" w:hAnsi="sans-serif" w:eastAsia="sans-serif" w:cs="sans-serif"/>
          <w:b w:val="0"/>
          <w:bCs/>
          <w:i w:val="0"/>
          <w:iCs w:val="0"/>
          <w:caps w:val="0"/>
          <w:color w:val="001C3B"/>
          <w:spacing w:val="0"/>
          <w:sz w:val="20"/>
          <w:szCs w:val="16"/>
        </w:rPr>
        <w:t>Where will we use precision values?</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Almost everywhere!</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If you work with small quantities of data – like average marks, area of triangle etc… use double by default. But, if you deal with a lot of numbers where high precision is involved and any rounding off can change results – like trigonometry, width of a human hair, neural networks, spin of an electron, coordinates of a location and so on – it is important to know about the differences between float and double. While Java encourages you to use double, in languages like C you have the flexibility of using whichever you want.</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A typical java declaration will look like –</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rPr>
      </w:pPr>
      <w:r>
        <w:rPr>
          <w:rFonts w:hint="default" w:ascii="Consolas" w:hAnsi="Consolas" w:eastAsia="Consolas" w:cs="Consolas"/>
          <w:b w:val="0"/>
          <w:bCs/>
          <w:i w:val="0"/>
          <w:iCs w:val="0"/>
          <w:caps w:val="0"/>
          <w:color w:val="8BE9FD"/>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number1 = (</w:t>
      </w:r>
      <w:r>
        <w:rPr>
          <w:rFonts w:hint="default" w:ascii="Consolas" w:hAnsi="Consolas" w:eastAsia="Consolas" w:cs="Consolas"/>
          <w:b w:val="0"/>
          <w:bCs/>
          <w:i w:val="0"/>
          <w:iCs w:val="0"/>
          <w:caps w:val="0"/>
          <w:color w:val="8BE9FD"/>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12.211111111111;</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Now, if you do not do that typecasting, your code will not compile in Java. When you do it, while printing the number, you will only get 6 digits after the decimal point.</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Consider a simple program of multiplying two numbers – 1.42222*234.56433 written in C.</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This could be anything like atomic mass or gravitational force which has to have all its significant digits intact!</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rPr>
      </w:pPr>
      <w:r>
        <w:rPr>
          <w:rFonts w:hint="default" w:ascii="Consolas" w:hAnsi="Consolas" w:eastAsia="Consolas" w:cs="Consolas"/>
          <w:b w:val="0"/>
          <w:bCs/>
          <w:i w:val="0"/>
          <w:iCs w:val="0"/>
          <w:caps w:val="0"/>
          <w:color w:val="FF79C6"/>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num1 = </w:t>
      </w:r>
      <w:r>
        <w:rPr>
          <w:rFonts w:hint="default" w:ascii="Consolas" w:hAnsi="Consolas" w:eastAsia="Consolas" w:cs="Consolas"/>
          <w:b w:val="0"/>
          <w:i w:val="0"/>
          <w:iCs w:val="0"/>
          <w:caps w:val="0"/>
          <w:color w:val="BD93F9"/>
          <w:spacing w:val="0"/>
          <w:sz w:val="20"/>
          <w:szCs w:val="13"/>
          <w:bdr w:val="none" w:color="auto" w:sz="0" w:space="0"/>
          <w:shd w:val="clear" w:fill="282A36"/>
        </w:rPr>
        <w:t>1.42222</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i w:val="0"/>
          <w:iCs w:val="0"/>
          <w:caps w:val="0"/>
          <w:color w:val="BD93F9"/>
          <w:spacing w:val="0"/>
          <w:sz w:val="20"/>
          <w:szCs w:val="13"/>
          <w:bdr w:val="none" w:color="auto" w:sz="0" w:space="0"/>
          <w:shd w:val="clear" w:fill="282A36"/>
        </w:rPr>
        <w:t>234.56433</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bCs/>
          <w:i w:val="0"/>
          <w:iCs w:val="0"/>
          <w:caps w:val="0"/>
          <w:color w:val="FF79C6"/>
          <w:spacing w:val="0"/>
          <w:sz w:val="20"/>
          <w:szCs w:val="13"/>
          <w:bdr w:val="none" w:color="auto" w:sz="0" w:space="0"/>
          <w:shd w:val="clear" w:fill="282A36"/>
        </w:rPr>
        <w:t>double</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num2 = </w:t>
      </w:r>
      <w:r>
        <w:rPr>
          <w:rFonts w:hint="default" w:ascii="Consolas" w:hAnsi="Consolas" w:eastAsia="Consolas" w:cs="Consolas"/>
          <w:b w:val="0"/>
          <w:i w:val="0"/>
          <w:iCs w:val="0"/>
          <w:caps w:val="0"/>
          <w:color w:val="BD93F9"/>
          <w:spacing w:val="0"/>
          <w:sz w:val="20"/>
          <w:szCs w:val="13"/>
          <w:bdr w:val="none" w:color="auto" w:sz="0" w:space="0"/>
          <w:shd w:val="clear" w:fill="282A36"/>
        </w:rPr>
        <w:t>1.42222</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i w:val="0"/>
          <w:iCs w:val="0"/>
          <w:caps w:val="0"/>
          <w:color w:val="BD93F9"/>
          <w:spacing w:val="0"/>
          <w:sz w:val="20"/>
          <w:szCs w:val="13"/>
          <w:bdr w:val="none" w:color="auto" w:sz="0" w:space="0"/>
          <w:shd w:val="clear" w:fill="282A36"/>
        </w:rPr>
        <w:t>234.56433</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i w:val="0"/>
          <w:iCs w:val="0"/>
          <w:caps w:val="0"/>
          <w:color w:val="8BE9FD"/>
          <w:spacing w:val="0"/>
          <w:sz w:val="20"/>
          <w:szCs w:val="13"/>
          <w:bdr w:val="none" w:color="auto" w:sz="0" w:space="0"/>
          <w:shd w:val="clear" w:fill="282A36"/>
        </w:rPr>
        <w:t>printf</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i w:val="0"/>
          <w:iCs w:val="0"/>
          <w:caps w:val="0"/>
          <w:color w:val="F1FA8C"/>
          <w:spacing w:val="0"/>
          <w:sz w:val="20"/>
          <w:szCs w:val="13"/>
          <w:bdr w:val="none" w:color="auto" w:sz="0" w:space="0"/>
          <w:shd w:val="clear" w:fill="282A36"/>
        </w:rPr>
        <w:t>"%f"</w:t>
      </w:r>
      <w:r>
        <w:rPr>
          <w:rFonts w:hint="default" w:ascii="Consolas" w:hAnsi="Consolas" w:eastAsia="Consolas" w:cs="Consolas"/>
          <w:b w:val="0"/>
          <w:i w:val="0"/>
          <w:iCs w:val="0"/>
          <w:caps w:val="0"/>
          <w:color w:val="F8F8F2"/>
          <w:spacing w:val="0"/>
          <w:sz w:val="20"/>
          <w:szCs w:val="13"/>
          <w:bdr w:val="single" w:color="CCCCCC" w:sz="4" w:space="0"/>
          <w:shd w:val="clear" w:fill="282A36"/>
        </w:rPr>
        <w:t>, num1);</w:t>
      </w:r>
      <w:r>
        <w:rPr>
          <w:rFonts w:hint="default" w:ascii="Consolas" w:hAnsi="Consolas" w:eastAsia="Consolas" w:cs="Consolas"/>
          <w:b w:val="0"/>
          <w:i w:val="0"/>
          <w:iCs w:val="0"/>
          <w:caps w:val="0"/>
          <w:color w:val="8BE9FD"/>
          <w:spacing w:val="0"/>
          <w:sz w:val="20"/>
          <w:szCs w:val="13"/>
          <w:bdr w:val="none" w:color="auto" w:sz="0" w:space="0"/>
          <w:shd w:val="clear" w:fill="282A36"/>
        </w:rPr>
        <w:t>printf</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i w:val="0"/>
          <w:iCs w:val="0"/>
          <w:caps w:val="0"/>
          <w:color w:val="F1FA8C"/>
          <w:spacing w:val="0"/>
          <w:sz w:val="20"/>
          <w:szCs w:val="13"/>
          <w:bdr w:val="none" w:color="auto" w:sz="0" w:space="0"/>
          <w:shd w:val="clear" w:fill="282A36"/>
        </w:rPr>
        <w:t>"%.10f"</w:t>
      </w:r>
      <w:r>
        <w:rPr>
          <w:rFonts w:hint="default" w:ascii="Consolas" w:hAnsi="Consolas" w:eastAsia="Consolas" w:cs="Consolas"/>
          <w:b w:val="0"/>
          <w:i w:val="0"/>
          <w:iCs w:val="0"/>
          <w:caps w:val="0"/>
          <w:color w:val="F8F8F2"/>
          <w:spacing w:val="0"/>
          <w:sz w:val="20"/>
          <w:szCs w:val="13"/>
          <w:bdr w:val="single" w:color="CCCCCC" w:sz="4" w:space="0"/>
          <w:shd w:val="clear" w:fill="282A36"/>
        </w:rPr>
        <w:t>, num2);</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While num1 returns the value as 333.602081, num2 declared as double returns 333.6020814126, which is precise upto 10 digits as mentioned in our printf statement. We can also print a float as a double and vice versa, it all depends on how we write the printf statement. Writing %f will strip off some significant digits, while when we specify number of digits, the entire value up till that will be printed. To print the value in exponential terms, you should use “%e”.</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In Java, as we have seen earlier, only if we typecast to (float), the value is printed. Java takes all high precision decimal values as double by default.</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bCs/>
          <w:i w:val="0"/>
          <w:iCs w:val="0"/>
          <w:caps w:val="0"/>
          <w:color w:val="FF79C6"/>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values;</w:t>
      </w:r>
      <w:r>
        <w:rPr>
          <w:rFonts w:hint="default" w:ascii="Consolas" w:hAnsi="Consolas" w:eastAsia="Consolas" w:cs="Consolas"/>
          <w:b w:val="0"/>
          <w:bCs/>
          <w:i w:val="0"/>
          <w:iCs w:val="0"/>
          <w:caps w:val="0"/>
          <w:color w:val="FF79C6"/>
          <w:spacing w:val="0"/>
          <w:sz w:val="20"/>
          <w:szCs w:val="13"/>
          <w:bdr w:val="none" w:color="auto" w:sz="0" w:space="0"/>
          <w:shd w:val="clear" w:fill="282A36"/>
        </w:rPr>
        <w:t>double</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doubes;</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values = (</w:t>
      </w:r>
      <w:r>
        <w:rPr>
          <w:rFonts w:hint="default" w:ascii="Consolas" w:hAnsi="Consolas" w:eastAsia="Consolas" w:cs="Consolas"/>
          <w:b w:val="0"/>
          <w:bCs/>
          <w:i w:val="0"/>
          <w:iCs w:val="0"/>
          <w:caps w:val="0"/>
          <w:color w:val="FF79C6"/>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w:t>
      </w:r>
      <w:r>
        <w:rPr>
          <w:rFonts w:hint="default" w:ascii="Consolas" w:hAnsi="Consolas" w:eastAsia="Consolas" w:cs="Consolas"/>
          <w:b w:val="0"/>
          <w:i w:val="0"/>
          <w:iCs w:val="0"/>
          <w:caps w:val="0"/>
          <w:color w:val="BD93F9"/>
          <w:spacing w:val="0"/>
          <w:sz w:val="20"/>
          <w:szCs w:val="13"/>
          <w:bdr w:val="none" w:color="auto" w:sz="0" w:space="0"/>
          <w:shd w:val="clear" w:fill="282A36"/>
        </w:rPr>
        <w:t>1.42222</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i w:val="0"/>
          <w:iCs w:val="0"/>
          <w:caps w:val="0"/>
          <w:color w:val="BD93F9"/>
          <w:spacing w:val="0"/>
          <w:sz w:val="20"/>
          <w:szCs w:val="13"/>
          <w:bdr w:val="none" w:color="auto" w:sz="0" w:space="0"/>
          <w:shd w:val="clear" w:fill="282A36"/>
        </w:rPr>
        <w:t>234.56433</w:t>
      </w:r>
      <w:r>
        <w:rPr>
          <w:rFonts w:hint="default" w:ascii="Consolas" w:hAnsi="Consolas" w:eastAsia="Consolas" w:cs="Consolas"/>
          <w:b w:val="0"/>
          <w:i w:val="0"/>
          <w:iCs w:val="0"/>
          <w:caps w:val="0"/>
          <w:color w:val="F8F8F2"/>
          <w:spacing w:val="0"/>
          <w:sz w:val="20"/>
          <w:szCs w:val="13"/>
          <w:bdr w:val="single" w:color="CCCCCC" w:sz="4" w:space="0"/>
          <w:shd w:val="clear" w:fill="282A36"/>
        </w:rPr>
        <w:t>);</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doubes = </w:t>
      </w:r>
      <w:r>
        <w:rPr>
          <w:rFonts w:hint="default" w:ascii="Consolas" w:hAnsi="Consolas" w:eastAsia="Consolas" w:cs="Consolas"/>
          <w:b w:val="0"/>
          <w:i w:val="0"/>
          <w:iCs w:val="0"/>
          <w:caps w:val="0"/>
          <w:color w:val="BD93F9"/>
          <w:spacing w:val="0"/>
          <w:sz w:val="20"/>
          <w:szCs w:val="13"/>
          <w:bdr w:val="none" w:color="auto" w:sz="0" w:space="0"/>
          <w:shd w:val="clear" w:fill="282A36"/>
        </w:rPr>
        <w:t>1.42222</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i w:val="0"/>
          <w:iCs w:val="0"/>
          <w:caps w:val="0"/>
          <w:color w:val="BD93F9"/>
          <w:spacing w:val="0"/>
          <w:sz w:val="20"/>
          <w:szCs w:val="13"/>
          <w:bdr w:val="none" w:color="auto" w:sz="0" w:space="0"/>
          <w:shd w:val="clear" w:fill="282A36"/>
        </w:rPr>
        <w:t>234.56433</w:t>
      </w:r>
      <w:r>
        <w:rPr>
          <w:rFonts w:hint="default" w:ascii="Consolas" w:hAnsi="Consolas" w:eastAsia="Consolas" w:cs="Consolas"/>
          <w:b w:val="0"/>
          <w:i w:val="0"/>
          <w:iCs w:val="0"/>
          <w:caps w:val="0"/>
          <w:color w:val="F8F8F2"/>
          <w:spacing w:val="0"/>
          <w:sz w:val="20"/>
          <w:szCs w:val="13"/>
          <w:bdr w:val="single" w:color="CCCCCC" w:sz="4" w:space="0"/>
          <w:shd w:val="clear" w:fill="282A36"/>
        </w:rPr>
        <w:t>;</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System.</w:t>
      </w:r>
      <w:r>
        <w:rPr>
          <w:rFonts w:hint="default" w:ascii="Consolas" w:hAnsi="Consolas" w:eastAsia="Consolas" w:cs="Consolas"/>
          <w:b w:val="0"/>
          <w:bCs/>
          <w:i w:val="0"/>
          <w:iCs w:val="0"/>
          <w:caps w:val="0"/>
          <w:color w:val="FF79C6"/>
          <w:spacing w:val="0"/>
          <w:sz w:val="20"/>
          <w:szCs w:val="13"/>
          <w:bdr w:val="none" w:color="auto" w:sz="0" w:space="0"/>
          <w:shd w:val="clear" w:fill="282A36"/>
        </w:rPr>
        <w:t>out</w:t>
      </w:r>
      <w:r>
        <w:rPr>
          <w:rFonts w:hint="default" w:ascii="Consolas" w:hAnsi="Consolas" w:eastAsia="Consolas" w:cs="Consolas"/>
          <w:b w:val="0"/>
          <w:i w:val="0"/>
          <w:iCs w:val="0"/>
          <w:caps w:val="0"/>
          <w:color w:val="F8F8F2"/>
          <w:spacing w:val="0"/>
          <w:sz w:val="20"/>
          <w:szCs w:val="13"/>
          <w:bdr w:val="single" w:color="CCCCCC" w:sz="4" w:space="0"/>
          <w:shd w:val="clear" w:fill="282A36"/>
        </w:rPr>
        <w:t>.println(values);</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rPr>
      </w:pPr>
      <w:r>
        <w:rPr>
          <w:rFonts w:hint="default" w:ascii="Consolas" w:hAnsi="Consolas" w:eastAsia="Consolas" w:cs="Consolas"/>
          <w:b w:val="0"/>
          <w:i w:val="0"/>
          <w:iCs w:val="0"/>
          <w:caps w:val="0"/>
          <w:color w:val="F8F8F2"/>
          <w:spacing w:val="0"/>
          <w:sz w:val="20"/>
          <w:szCs w:val="13"/>
          <w:bdr w:val="single" w:color="CCCCCC" w:sz="4" w:space="0"/>
          <w:shd w:val="clear" w:fill="282A36"/>
        </w:rPr>
        <w:t>System.</w:t>
      </w:r>
      <w:r>
        <w:rPr>
          <w:rFonts w:hint="default" w:ascii="Consolas" w:hAnsi="Consolas" w:eastAsia="Consolas" w:cs="Consolas"/>
          <w:b w:val="0"/>
          <w:bCs/>
          <w:i w:val="0"/>
          <w:iCs w:val="0"/>
          <w:caps w:val="0"/>
          <w:color w:val="FF79C6"/>
          <w:spacing w:val="0"/>
          <w:sz w:val="20"/>
          <w:szCs w:val="13"/>
          <w:bdr w:val="none" w:color="auto" w:sz="0" w:space="0"/>
          <w:shd w:val="clear" w:fill="282A36"/>
        </w:rPr>
        <w:t>out</w:t>
      </w:r>
      <w:r>
        <w:rPr>
          <w:rFonts w:hint="default" w:ascii="Consolas" w:hAnsi="Consolas" w:eastAsia="Consolas" w:cs="Consolas"/>
          <w:b w:val="0"/>
          <w:i w:val="0"/>
          <w:iCs w:val="0"/>
          <w:caps w:val="0"/>
          <w:color w:val="F8F8F2"/>
          <w:spacing w:val="0"/>
          <w:sz w:val="20"/>
          <w:szCs w:val="13"/>
          <w:bdr w:val="single" w:color="CCCCCC" w:sz="4" w:space="0"/>
          <w:shd w:val="clear" w:fill="282A36"/>
        </w:rPr>
        <w:t>.println(doubes);</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will yield 333.60208 and 333.6020814126 respectively.</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Style w:val="92"/>
          <w:rFonts w:hint="default" w:ascii="sans-serif" w:hAnsi="sans-serif" w:eastAsia="sans-serif" w:cs="sans-serif"/>
          <w:b w:val="0"/>
          <w:bCs/>
          <w:i w:val="0"/>
          <w:iCs w:val="0"/>
          <w:caps w:val="0"/>
          <w:color w:val="001C3B"/>
          <w:spacing w:val="0"/>
          <w:sz w:val="20"/>
          <w:szCs w:val="16"/>
        </w:rPr>
        <w:t>Logical comparisons</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We use the operators &lt;, &lt;=, &gt;= and &gt; to compare float and double values. With integers, we can use != and = but here we don’t because the latter operators are less precise.</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Obviously, when float is used, exact comparison is not possible as precision is only till 5-6 digits. Any differences in the numbers is not caught.</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bCs/>
          <w:i w:val="0"/>
          <w:iCs w:val="0"/>
          <w:caps w:val="0"/>
          <w:color w:val="FF79C6"/>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number1 = (</w:t>
      </w:r>
      <w:r>
        <w:rPr>
          <w:rFonts w:hint="default" w:ascii="Consolas" w:hAnsi="Consolas" w:eastAsia="Consolas" w:cs="Consolas"/>
          <w:b w:val="0"/>
          <w:bCs/>
          <w:i w:val="0"/>
          <w:iCs w:val="0"/>
          <w:caps w:val="0"/>
          <w:color w:val="FF79C6"/>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w:t>
      </w:r>
      <w:r>
        <w:rPr>
          <w:rFonts w:hint="default" w:ascii="Consolas" w:hAnsi="Consolas" w:eastAsia="Consolas" w:cs="Consolas"/>
          <w:b w:val="0"/>
          <w:i w:val="0"/>
          <w:iCs w:val="0"/>
          <w:caps w:val="0"/>
          <w:color w:val="BD93F9"/>
          <w:spacing w:val="0"/>
          <w:sz w:val="20"/>
          <w:szCs w:val="13"/>
          <w:bdr w:val="none" w:color="auto" w:sz="0" w:space="0"/>
          <w:shd w:val="clear" w:fill="282A36"/>
        </w:rPr>
        <w:t>3.1434343</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bCs/>
          <w:i w:val="0"/>
          <w:iCs w:val="0"/>
          <w:caps w:val="0"/>
          <w:color w:val="FF79C6"/>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number2 = (</w:t>
      </w:r>
      <w:r>
        <w:rPr>
          <w:rFonts w:hint="default" w:ascii="Consolas" w:hAnsi="Consolas" w:eastAsia="Consolas" w:cs="Consolas"/>
          <w:b w:val="0"/>
          <w:bCs/>
          <w:i w:val="0"/>
          <w:iCs w:val="0"/>
          <w:caps w:val="0"/>
          <w:color w:val="FF79C6"/>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w:t>
      </w:r>
      <w:r>
        <w:rPr>
          <w:rFonts w:hint="default" w:ascii="Consolas" w:hAnsi="Consolas" w:eastAsia="Consolas" w:cs="Consolas"/>
          <w:b w:val="0"/>
          <w:i w:val="0"/>
          <w:iCs w:val="0"/>
          <w:caps w:val="0"/>
          <w:color w:val="BD93F9"/>
          <w:spacing w:val="0"/>
          <w:sz w:val="20"/>
          <w:szCs w:val="13"/>
          <w:bdr w:val="none" w:color="auto" w:sz="0" w:space="0"/>
          <w:shd w:val="clear" w:fill="282A36"/>
        </w:rPr>
        <w:t>3.1434343333</w:t>
      </w:r>
      <w:r>
        <w:rPr>
          <w:rFonts w:hint="default" w:ascii="Consolas" w:hAnsi="Consolas" w:eastAsia="Consolas" w:cs="Consolas"/>
          <w:b w:val="0"/>
          <w:i w:val="0"/>
          <w:iCs w:val="0"/>
          <w:caps w:val="0"/>
          <w:color w:val="F8F8F2"/>
          <w:spacing w:val="0"/>
          <w:sz w:val="20"/>
          <w:szCs w:val="13"/>
          <w:bdr w:val="single" w:color="CCCCCC" w:sz="4" w:space="0"/>
          <w:shd w:val="clear" w:fill="282A36"/>
        </w:rPr>
        <w:t>;</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w:t>
      </w:r>
      <w:r>
        <w:rPr>
          <w:rFonts w:hint="default" w:ascii="Consolas" w:hAnsi="Consolas" w:eastAsia="Consolas" w:cs="Consolas"/>
          <w:b w:val="0"/>
          <w:bCs/>
          <w:i w:val="0"/>
          <w:iCs w:val="0"/>
          <w:caps w:val="0"/>
          <w:color w:val="FF79C6"/>
          <w:spacing w:val="0"/>
          <w:sz w:val="20"/>
          <w:szCs w:val="13"/>
          <w:bdr w:val="none" w:color="auto" w:sz="0" w:space="0"/>
          <w:shd w:val="clear" w:fill="282A36"/>
        </w:rPr>
        <w:t>if</w:t>
      </w:r>
      <w:r>
        <w:rPr>
          <w:rFonts w:hint="default" w:ascii="Consolas" w:hAnsi="Consolas" w:eastAsia="Consolas" w:cs="Consolas"/>
          <w:b w:val="0"/>
          <w:i w:val="0"/>
          <w:iCs w:val="0"/>
          <w:caps w:val="0"/>
          <w:color w:val="F8F8F2"/>
          <w:spacing w:val="0"/>
          <w:sz w:val="20"/>
          <w:szCs w:val="13"/>
          <w:bdr w:val="single" w:color="CCCCCC" w:sz="4" w:space="0"/>
          <w:shd w:val="clear" w:fill="282A36"/>
        </w:rPr>
        <w:t>(number1 == number2)</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System.</w:t>
      </w:r>
      <w:r>
        <w:rPr>
          <w:rFonts w:hint="default" w:ascii="Consolas" w:hAnsi="Consolas" w:eastAsia="Consolas" w:cs="Consolas"/>
          <w:b w:val="0"/>
          <w:bCs/>
          <w:i w:val="0"/>
          <w:iCs w:val="0"/>
          <w:caps w:val="0"/>
          <w:color w:val="FF79C6"/>
          <w:spacing w:val="0"/>
          <w:sz w:val="20"/>
          <w:szCs w:val="13"/>
          <w:bdr w:val="none" w:color="auto" w:sz="0" w:space="0"/>
          <w:shd w:val="clear" w:fill="282A36"/>
        </w:rPr>
        <w:t>out</w:t>
      </w:r>
      <w:r>
        <w:rPr>
          <w:rFonts w:hint="default" w:ascii="Consolas" w:hAnsi="Consolas" w:eastAsia="Consolas" w:cs="Consolas"/>
          <w:b w:val="0"/>
          <w:i w:val="0"/>
          <w:iCs w:val="0"/>
          <w:caps w:val="0"/>
          <w:color w:val="F8F8F2"/>
          <w:spacing w:val="0"/>
          <w:sz w:val="20"/>
          <w:szCs w:val="13"/>
          <w:bdr w:val="single" w:color="CCCCCC" w:sz="4" w:space="0"/>
          <w:shd w:val="clear" w:fill="282A36"/>
        </w:rPr>
        <w:t>.println(</w:t>
      </w:r>
      <w:r>
        <w:rPr>
          <w:rFonts w:hint="default" w:ascii="Consolas" w:hAnsi="Consolas" w:eastAsia="Consolas" w:cs="Consolas"/>
          <w:b w:val="0"/>
          <w:i w:val="0"/>
          <w:iCs w:val="0"/>
          <w:caps w:val="0"/>
          <w:color w:val="F1FA8C"/>
          <w:spacing w:val="0"/>
          <w:sz w:val="20"/>
          <w:szCs w:val="13"/>
          <w:bdr w:val="none" w:color="auto" w:sz="0" w:space="0"/>
          <w:shd w:val="clear" w:fill="282A36"/>
        </w:rPr>
        <w:t>"equal"</w:t>
      </w:r>
      <w:r>
        <w:rPr>
          <w:rFonts w:hint="default" w:ascii="Consolas" w:hAnsi="Consolas" w:eastAsia="Consolas" w:cs="Consolas"/>
          <w:b w:val="0"/>
          <w:i w:val="0"/>
          <w:iCs w:val="0"/>
          <w:caps w:val="0"/>
          <w:color w:val="F8F8F2"/>
          <w:spacing w:val="0"/>
          <w:sz w:val="20"/>
          <w:szCs w:val="13"/>
          <w:bdr w:val="single" w:color="CCCCCC" w:sz="4" w:space="0"/>
          <w:shd w:val="clear" w:fill="282A36"/>
        </w:rPr>
        <w:t>);</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w:t>
      </w:r>
      <w:r>
        <w:rPr>
          <w:rFonts w:hint="default" w:ascii="Consolas" w:hAnsi="Consolas" w:eastAsia="Consolas" w:cs="Consolas"/>
          <w:b w:val="0"/>
          <w:bCs/>
          <w:i w:val="0"/>
          <w:iCs w:val="0"/>
          <w:caps w:val="0"/>
          <w:color w:val="FF79C6"/>
          <w:spacing w:val="0"/>
          <w:sz w:val="20"/>
          <w:szCs w:val="13"/>
          <w:bdr w:val="none" w:color="auto" w:sz="0" w:space="0"/>
          <w:shd w:val="clear" w:fill="282A36"/>
        </w:rPr>
        <w:t>else</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System.</w:t>
      </w:r>
      <w:r>
        <w:rPr>
          <w:rFonts w:hint="default" w:ascii="Consolas" w:hAnsi="Consolas" w:eastAsia="Consolas" w:cs="Consolas"/>
          <w:b w:val="0"/>
          <w:bCs/>
          <w:i w:val="0"/>
          <w:iCs w:val="0"/>
          <w:caps w:val="0"/>
          <w:color w:val="FF79C6"/>
          <w:spacing w:val="0"/>
          <w:sz w:val="20"/>
          <w:szCs w:val="13"/>
          <w:bdr w:val="none" w:color="auto" w:sz="0" w:space="0"/>
          <w:shd w:val="clear" w:fill="282A36"/>
        </w:rPr>
        <w:t>out</w:t>
      </w:r>
      <w:r>
        <w:rPr>
          <w:rFonts w:hint="default" w:ascii="Consolas" w:hAnsi="Consolas" w:eastAsia="Consolas" w:cs="Consolas"/>
          <w:b w:val="0"/>
          <w:i w:val="0"/>
          <w:iCs w:val="0"/>
          <w:caps w:val="0"/>
          <w:color w:val="F8F8F2"/>
          <w:spacing w:val="0"/>
          <w:sz w:val="20"/>
          <w:szCs w:val="13"/>
          <w:bdr w:val="single" w:color="CCCCCC" w:sz="4" w:space="0"/>
          <w:shd w:val="clear" w:fill="282A36"/>
        </w:rPr>
        <w:t>.println(</w:t>
      </w:r>
      <w:r>
        <w:rPr>
          <w:rFonts w:hint="default" w:ascii="Consolas" w:hAnsi="Consolas" w:eastAsia="Consolas" w:cs="Consolas"/>
          <w:b w:val="0"/>
          <w:i w:val="0"/>
          <w:iCs w:val="0"/>
          <w:caps w:val="0"/>
          <w:color w:val="F1FA8C"/>
          <w:spacing w:val="0"/>
          <w:sz w:val="20"/>
          <w:szCs w:val="13"/>
          <w:bdr w:val="none" w:color="auto" w:sz="0" w:space="0"/>
          <w:shd w:val="clear" w:fill="282A36"/>
        </w:rPr>
        <w:t>"not equal"</w:t>
      </w:r>
      <w:r>
        <w:rPr>
          <w:rFonts w:hint="default" w:ascii="Consolas" w:hAnsi="Consolas" w:eastAsia="Consolas" w:cs="Consolas"/>
          <w:b w:val="0"/>
          <w:i w:val="0"/>
          <w:iCs w:val="0"/>
          <w:caps w:val="0"/>
          <w:color w:val="F8F8F2"/>
          <w:spacing w:val="0"/>
          <w:sz w:val="20"/>
          <w:szCs w:val="13"/>
          <w:bdr w:val="single" w:color="CCCCCC" w:sz="4" w:space="0"/>
          <w:shd w:val="clear" w:fill="282A36"/>
        </w:rPr>
        <w:t>);</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bCs/>
          <w:i w:val="0"/>
          <w:iCs w:val="0"/>
          <w:caps w:val="0"/>
          <w:color w:val="FF79C6"/>
          <w:spacing w:val="0"/>
          <w:sz w:val="20"/>
          <w:szCs w:val="13"/>
          <w:bdr w:val="none" w:color="auto" w:sz="0" w:space="0"/>
          <w:shd w:val="clear" w:fill="282A36"/>
        </w:rPr>
        <w:t>double</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number3 = </w:t>
      </w:r>
      <w:r>
        <w:rPr>
          <w:rFonts w:hint="default" w:ascii="Consolas" w:hAnsi="Consolas" w:eastAsia="Consolas" w:cs="Consolas"/>
          <w:b w:val="0"/>
          <w:i w:val="0"/>
          <w:iCs w:val="0"/>
          <w:caps w:val="0"/>
          <w:color w:val="BD93F9"/>
          <w:spacing w:val="0"/>
          <w:sz w:val="20"/>
          <w:szCs w:val="13"/>
          <w:bdr w:val="none" w:color="auto" w:sz="0" w:space="0"/>
          <w:shd w:val="clear" w:fill="282A36"/>
        </w:rPr>
        <w:t>3.1434343</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bCs/>
          <w:i w:val="0"/>
          <w:iCs w:val="0"/>
          <w:caps w:val="0"/>
          <w:color w:val="FF79C6"/>
          <w:spacing w:val="0"/>
          <w:sz w:val="20"/>
          <w:szCs w:val="13"/>
          <w:bdr w:val="none" w:color="auto" w:sz="0" w:space="0"/>
          <w:shd w:val="clear" w:fill="282A36"/>
        </w:rPr>
        <w:t>double</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number4 = </w:t>
      </w:r>
      <w:r>
        <w:rPr>
          <w:rFonts w:hint="default" w:ascii="Consolas" w:hAnsi="Consolas" w:eastAsia="Consolas" w:cs="Consolas"/>
          <w:b w:val="0"/>
          <w:i w:val="0"/>
          <w:iCs w:val="0"/>
          <w:caps w:val="0"/>
          <w:color w:val="BD93F9"/>
          <w:spacing w:val="0"/>
          <w:sz w:val="20"/>
          <w:szCs w:val="13"/>
          <w:bdr w:val="none" w:color="auto" w:sz="0" w:space="0"/>
          <w:shd w:val="clear" w:fill="282A36"/>
        </w:rPr>
        <w:t>3.1434343333</w:t>
      </w:r>
      <w:r>
        <w:rPr>
          <w:rFonts w:hint="default" w:ascii="Consolas" w:hAnsi="Consolas" w:eastAsia="Consolas" w:cs="Consolas"/>
          <w:b w:val="0"/>
          <w:i w:val="0"/>
          <w:iCs w:val="0"/>
          <w:caps w:val="0"/>
          <w:color w:val="F8F8F2"/>
          <w:spacing w:val="0"/>
          <w:sz w:val="20"/>
          <w:szCs w:val="13"/>
          <w:bdr w:val="single" w:color="CCCCCC" w:sz="4" w:space="0"/>
          <w:shd w:val="clear" w:fill="282A36"/>
        </w:rPr>
        <w:t>;</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w:t>
      </w:r>
      <w:r>
        <w:rPr>
          <w:rFonts w:hint="default" w:ascii="Consolas" w:hAnsi="Consolas" w:eastAsia="Consolas" w:cs="Consolas"/>
          <w:b w:val="0"/>
          <w:bCs/>
          <w:i w:val="0"/>
          <w:iCs w:val="0"/>
          <w:caps w:val="0"/>
          <w:color w:val="FF79C6"/>
          <w:spacing w:val="0"/>
          <w:sz w:val="20"/>
          <w:szCs w:val="13"/>
          <w:bdr w:val="none" w:color="auto" w:sz="0" w:space="0"/>
          <w:shd w:val="clear" w:fill="282A36"/>
        </w:rPr>
        <w:t>if</w:t>
      </w:r>
      <w:r>
        <w:rPr>
          <w:rFonts w:hint="default" w:ascii="Consolas" w:hAnsi="Consolas" w:eastAsia="Consolas" w:cs="Consolas"/>
          <w:b w:val="0"/>
          <w:i w:val="0"/>
          <w:iCs w:val="0"/>
          <w:caps w:val="0"/>
          <w:color w:val="F8F8F2"/>
          <w:spacing w:val="0"/>
          <w:sz w:val="20"/>
          <w:szCs w:val="13"/>
          <w:bdr w:val="single" w:color="CCCCCC" w:sz="4" w:space="0"/>
          <w:shd w:val="clear" w:fill="282A36"/>
        </w:rPr>
        <w:t>(number3 == number4)</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System.</w:t>
      </w:r>
      <w:r>
        <w:rPr>
          <w:rFonts w:hint="default" w:ascii="Consolas" w:hAnsi="Consolas" w:eastAsia="Consolas" w:cs="Consolas"/>
          <w:b w:val="0"/>
          <w:bCs/>
          <w:i w:val="0"/>
          <w:iCs w:val="0"/>
          <w:caps w:val="0"/>
          <w:color w:val="FF79C6"/>
          <w:spacing w:val="0"/>
          <w:sz w:val="20"/>
          <w:szCs w:val="13"/>
          <w:bdr w:val="none" w:color="auto" w:sz="0" w:space="0"/>
          <w:shd w:val="clear" w:fill="282A36"/>
        </w:rPr>
        <w:t>out</w:t>
      </w:r>
      <w:r>
        <w:rPr>
          <w:rFonts w:hint="default" w:ascii="Consolas" w:hAnsi="Consolas" w:eastAsia="Consolas" w:cs="Consolas"/>
          <w:b w:val="0"/>
          <w:i w:val="0"/>
          <w:iCs w:val="0"/>
          <w:caps w:val="0"/>
          <w:color w:val="F8F8F2"/>
          <w:spacing w:val="0"/>
          <w:sz w:val="20"/>
          <w:szCs w:val="13"/>
          <w:bdr w:val="single" w:color="CCCCCC" w:sz="4" w:space="0"/>
          <w:shd w:val="clear" w:fill="282A36"/>
        </w:rPr>
        <w:t>.println(</w:t>
      </w:r>
      <w:r>
        <w:rPr>
          <w:rFonts w:hint="default" w:ascii="Consolas" w:hAnsi="Consolas" w:eastAsia="Consolas" w:cs="Consolas"/>
          <w:b w:val="0"/>
          <w:i w:val="0"/>
          <w:iCs w:val="0"/>
          <w:caps w:val="0"/>
          <w:color w:val="F1FA8C"/>
          <w:spacing w:val="0"/>
          <w:sz w:val="20"/>
          <w:szCs w:val="13"/>
          <w:bdr w:val="none" w:color="auto" w:sz="0" w:space="0"/>
          <w:shd w:val="clear" w:fill="282A36"/>
        </w:rPr>
        <w:t>"equal"</w:t>
      </w:r>
      <w:r>
        <w:rPr>
          <w:rFonts w:hint="default" w:ascii="Consolas" w:hAnsi="Consolas" w:eastAsia="Consolas" w:cs="Consolas"/>
          <w:b w:val="0"/>
          <w:i w:val="0"/>
          <w:iCs w:val="0"/>
          <w:caps w:val="0"/>
          <w:color w:val="F8F8F2"/>
          <w:spacing w:val="0"/>
          <w:sz w:val="20"/>
          <w:szCs w:val="13"/>
          <w:bdr w:val="single" w:color="CCCCCC" w:sz="4" w:space="0"/>
          <w:shd w:val="clear" w:fill="282A36"/>
        </w:rPr>
        <w:t>);</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w:t>
      </w:r>
      <w:r>
        <w:rPr>
          <w:rFonts w:hint="default" w:ascii="Consolas" w:hAnsi="Consolas" w:eastAsia="Consolas" w:cs="Consolas"/>
          <w:b w:val="0"/>
          <w:bCs/>
          <w:i w:val="0"/>
          <w:iCs w:val="0"/>
          <w:caps w:val="0"/>
          <w:color w:val="FF79C6"/>
          <w:spacing w:val="0"/>
          <w:sz w:val="20"/>
          <w:szCs w:val="13"/>
          <w:bdr w:val="none" w:color="auto" w:sz="0" w:space="0"/>
          <w:shd w:val="clear" w:fill="282A36"/>
        </w:rPr>
        <w:t>else</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rPr>
      </w:pP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System.</w:t>
      </w:r>
      <w:r>
        <w:rPr>
          <w:rFonts w:hint="default" w:ascii="Consolas" w:hAnsi="Consolas" w:eastAsia="Consolas" w:cs="Consolas"/>
          <w:b w:val="0"/>
          <w:bCs/>
          <w:i w:val="0"/>
          <w:iCs w:val="0"/>
          <w:caps w:val="0"/>
          <w:color w:val="FF79C6"/>
          <w:spacing w:val="0"/>
          <w:sz w:val="20"/>
          <w:szCs w:val="13"/>
          <w:bdr w:val="none" w:color="auto" w:sz="0" w:space="0"/>
          <w:shd w:val="clear" w:fill="282A36"/>
        </w:rPr>
        <w:t>out</w:t>
      </w:r>
      <w:r>
        <w:rPr>
          <w:rFonts w:hint="default" w:ascii="Consolas" w:hAnsi="Consolas" w:eastAsia="Consolas" w:cs="Consolas"/>
          <w:b w:val="0"/>
          <w:i w:val="0"/>
          <w:iCs w:val="0"/>
          <w:caps w:val="0"/>
          <w:color w:val="F8F8F2"/>
          <w:spacing w:val="0"/>
          <w:sz w:val="20"/>
          <w:szCs w:val="13"/>
          <w:bdr w:val="single" w:color="CCCCCC" w:sz="4" w:space="0"/>
          <w:shd w:val="clear" w:fill="282A36"/>
        </w:rPr>
        <w:t>.println(</w:t>
      </w:r>
      <w:r>
        <w:rPr>
          <w:rFonts w:hint="default" w:ascii="Consolas" w:hAnsi="Consolas" w:eastAsia="Consolas" w:cs="Consolas"/>
          <w:b w:val="0"/>
          <w:i w:val="0"/>
          <w:iCs w:val="0"/>
          <w:caps w:val="0"/>
          <w:color w:val="F1FA8C"/>
          <w:spacing w:val="0"/>
          <w:sz w:val="20"/>
          <w:szCs w:val="13"/>
          <w:bdr w:val="none" w:color="auto" w:sz="0" w:space="0"/>
          <w:shd w:val="clear" w:fill="282A36"/>
        </w:rPr>
        <w:t>"not equal"</w:t>
      </w:r>
      <w:r>
        <w:rPr>
          <w:rFonts w:hint="default" w:ascii="Consolas" w:hAnsi="Consolas" w:eastAsia="Consolas" w:cs="Consolas"/>
          <w:b w:val="0"/>
          <w:i w:val="0"/>
          <w:iCs w:val="0"/>
          <w:caps w:val="0"/>
          <w:color w:val="F8F8F2"/>
          <w:spacing w:val="0"/>
          <w:sz w:val="20"/>
          <w:szCs w:val="13"/>
          <w:bdr w:val="single" w:color="CCCCCC" w:sz="4" w:space="0"/>
          <w:shd w:val="clear" w:fill="282A36"/>
        </w:rPr>
        <w:t>);</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What do you think the output will be?</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You might have guessed it – the first one will give “equal”, while the second one will give “not equal”.</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To avoid the typecasting every time we write the number in float, we can suffix the number with ‘f’. For example,</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rPr>
      </w:pPr>
      <w:r>
        <w:rPr>
          <w:rFonts w:hint="default" w:ascii="Consolas" w:hAnsi="Consolas" w:eastAsia="Consolas" w:cs="Consolas"/>
          <w:b w:val="0"/>
          <w:i w:val="0"/>
          <w:iCs w:val="0"/>
          <w:caps w:val="0"/>
          <w:color w:val="8BE9FD"/>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number1 = 3.1434343</w:t>
      </w:r>
      <w:r>
        <w:rPr>
          <w:rStyle w:val="92"/>
          <w:rFonts w:hint="default" w:ascii="Consolas" w:hAnsi="Consolas" w:eastAsia="Consolas" w:cs="Consolas"/>
          <w:b w:val="0"/>
          <w:bCs/>
          <w:i w:val="0"/>
          <w:iCs w:val="0"/>
          <w:caps w:val="0"/>
          <w:color w:val="F8F8F2"/>
          <w:spacing w:val="0"/>
          <w:sz w:val="20"/>
          <w:szCs w:val="13"/>
          <w:bdr w:val="none" w:color="auto" w:sz="0" w:space="0"/>
          <w:shd w:val="clear" w:fill="282A36"/>
        </w:rPr>
        <w:t>f</w:t>
      </w:r>
      <w:r>
        <w:rPr>
          <w:rFonts w:hint="default" w:ascii="Consolas" w:hAnsi="Consolas" w:eastAsia="Consolas" w:cs="Consolas"/>
          <w:b w:val="0"/>
          <w:i w:val="0"/>
          <w:iCs w:val="0"/>
          <w:caps w:val="0"/>
          <w:color w:val="F8F8F2"/>
          <w:spacing w:val="0"/>
          <w:sz w:val="20"/>
          <w:szCs w:val="13"/>
          <w:bdr w:val="single" w:color="CCCCCC" w:sz="4" w:space="0"/>
          <w:shd w:val="clear" w:fill="282A36"/>
        </w:rPr>
        <w:t>;</w:t>
      </w:r>
    </w:p>
    <w:p>
      <w:pPr>
        <w:pStyle w:val="4"/>
        <w:keepNext w:val="0"/>
        <w:keepLines w:val="0"/>
        <w:widowControl/>
        <w:suppressLineNumbers w:val="0"/>
        <w:spacing w:before="200" w:beforeAutospacing="0" w:after="100" w:afterAutospacing="0" w:line="11" w:lineRule="atLeast"/>
        <w:ind w:left="0" w:firstLine="0"/>
        <w:rPr>
          <w:rFonts w:hint="default" w:ascii="sans-serif" w:hAnsi="sans-serif" w:eastAsia="sans-serif" w:cs="sans-serif"/>
          <w:b w:val="0"/>
          <w:i w:val="0"/>
          <w:iCs w:val="0"/>
          <w:caps w:val="0"/>
          <w:color w:val="001C3B"/>
          <w:spacing w:val="0"/>
          <w:sz w:val="20"/>
          <w:szCs w:val="21"/>
        </w:rPr>
      </w:pPr>
      <w:r>
        <w:rPr>
          <w:rStyle w:val="92"/>
          <w:rFonts w:hint="default" w:ascii="sans-serif" w:hAnsi="sans-serif" w:eastAsia="sans-serif" w:cs="sans-serif"/>
          <w:b w:val="0"/>
          <w:bCs/>
          <w:i w:val="0"/>
          <w:iCs w:val="0"/>
          <w:caps w:val="0"/>
          <w:color w:val="001C3B"/>
          <w:spacing w:val="0"/>
          <w:sz w:val="20"/>
          <w:szCs w:val="21"/>
        </w:rPr>
        <w:t>Big Decimal</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.NET and Java also have Decimal/BigDecimal class that has higher precision than double. For more accurate calculations like in financial and banking applications, Decimal is used because it further reduces rounding errors.</w:t>
      </w:r>
    </w:p>
    <w:p>
      <w:pPr>
        <w:pStyle w:val="4"/>
        <w:keepNext w:val="0"/>
        <w:keepLines w:val="0"/>
        <w:widowControl/>
        <w:suppressLineNumbers w:val="0"/>
        <w:spacing w:before="200" w:beforeAutospacing="0" w:after="100" w:afterAutospacing="0" w:line="11" w:lineRule="atLeast"/>
        <w:ind w:left="0" w:firstLine="0"/>
        <w:rPr>
          <w:rFonts w:hint="default" w:ascii="sans-serif" w:hAnsi="sans-serif" w:eastAsia="sans-serif" w:cs="sans-serif"/>
          <w:b w:val="0"/>
          <w:i w:val="0"/>
          <w:iCs w:val="0"/>
          <w:caps w:val="0"/>
          <w:color w:val="001C3B"/>
          <w:spacing w:val="0"/>
          <w:sz w:val="20"/>
          <w:szCs w:val="21"/>
        </w:rPr>
      </w:pPr>
      <w:r>
        <w:rPr>
          <w:rStyle w:val="92"/>
          <w:rFonts w:hint="default" w:ascii="sans-serif" w:hAnsi="sans-serif" w:eastAsia="sans-serif" w:cs="sans-serif"/>
          <w:b w:val="0"/>
          <w:bCs/>
          <w:i w:val="0"/>
          <w:iCs w:val="0"/>
          <w:caps w:val="0"/>
          <w:color w:val="001C3B"/>
          <w:spacing w:val="0"/>
          <w:sz w:val="20"/>
          <w:szCs w:val="21"/>
        </w:rPr>
        <w:t>long double</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Some programming languages like C use long double that gives more precision than double. Check out the different </w:t>
      </w:r>
      <w:r>
        <w:rPr>
          <w:rFonts w:hint="default" w:ascii="sans-serif" w:hAnsi="sans-serif" w:eastAsia="sans-serif" w:cs="sans-serif"/>
          <w:b w:val="0"/>
          <w:i w:val="0"/>
          <w:iCs w:val="0"/>
          <w:caps w:val="0"/>
          <w:color w:val="007AFF"/>
          <w:spacing w:val="0"/>
          <w:sz w:val="20"/>
          <w:szCs w:val="16"/>
          <w:u w:val="none"/>
        </w:rPr>
        <w:fldChar w:fldCharType="begin"/>
      </w:r>
      <w:r>
        <w:rPr>
          <w:rFonts w:hint="default" w:ascii="sans-serif" w:hAnsi="sans-serif" w:eastAsia="sans-serif" w:cs="sans-serif"/>
          <w:b w:val="0"/>
          <w:i w:val="0"/>
          <w:iCs w:val="0"/>
          <w:caps w:val="0"/>
          <w:color w:val="007AFF"/>
          <w:spacing w:val="0"/>
          <w:sz w:val="20"/>
          <w:szCs w:val="16"/>
          <w:u w:val="none"/>
        </w:rPr>
        <w:instrText xml:space="preserve"> HYPERLINK "https://hackr.io/blog/c-data-types" </w:instrText>
      </w:r>
      <w:r>
        <w:rPr>
          <w:rFonts w:hint="default" w:ascii="sans-serif" w:hAnsi="sans-serif" w:eastAsia="sans-serif" w:cs="sans-serif"/>
          <w:b w:val="0"/>
          <w:i w:val="0"/>
          <w:iCs w:val="0"/>
          <w:caps w:val="0"/>
          <w:color w:val="007AFF"/>
          <w:spacing w:val="0"/>
          <w:sz w:val="20"/>
          <w:szCs w:val="16"/>
          <w:u w:val="none"/>
        </w:rPr>
        <w:fldChar w:fldCharType="separate"/>
      </w:r>
      <w:r>
        <w:rPr>
          <w:rStyle w:val="51"/>
          <w:rFonts w:hint="default" w:ascii="sans-serif" w:hAnsi="sans-serif" w:eastAsia="sans-serif" w:cs="sans-serif"/>
          <w:b w:val="0"/>
          <w:i w:val="0"/>
          <w:iCs w:val="0"/>
          <w:caps w:val="0"/>
          <w:color w:val="007AFF"/>
          <w:spacing w:val="0"/>
          <w:sz w:val="20"/>
          <w:szCs w:val="16"/>
          <w:u w:val="none"/>
        </w:rPr>
        <w:t>data types of C</w:t>
      </w:r>
      <w:r>
        <w:rPr>
          <w:rFonts w:hint="default" w:ascii="sans-serif" w:hAnsi="sans-serif" w:eastAsia="sans-serif" w:cs="sans-serif"/>
          <w:b w:val="0"/>
          <w:i w:val="0"/>
          <w:iCs w:val="0"/>
          <w:caps w:val="0"/>
          <w:color w:val="007AFF"/>
          <w:spacing w:val="0"/>
          <w:sz w:val="20"/>
          <w:szCs w:val="16"/>
          <w:u w:val="none"/>
        </w:rPr>
        <w:fldChar w:fldCharType="end"/>
      </w:r>
      <w:r>
        <w:rPr>
          <w:rFonts w:hint="default" w:ascii="sans-serif" w:hAnsi="sans-serif" w:eastAsia="sans-serif" w:cs="sans-serif"/>
          <w:b w:val="0"/>
          <w:i w:val="0"/>
          <w:iCs w:val="0"/>
          <w:caps w:val="0"/>
          <w:color w:val="001C3B"/>
          <w:spacing w:val="0"/>
          <w:sz w:val="20"/>
          <w:szCs w:val="16"/>
        </w:rPr>
        <w:t>.</w:t>
      </w:r>
    </w:p>
    <w:p>
      <w:pPr>
        <w:pStyle w:val="4"/>
        <w:keepNext w:val="0"/>
        <w:keepLines w:val="0"/>
        <w:widowControl/>
        <w:suppressLineNumbers w:val="0"/>
        <w:spacing w:before="200" w:beforeAutospacing="0" w:after="100" w:afterAutospacing="0" w:line="11" w:lineRule="atLeast"/>
        <w:ind w:left="0" w:firstLine="0"/>
        <w:rPr>
          <w:rFonts w:hint="default" w:ascii="sans-serif" w:hAnsi="sans-serif" w:eastAsia="sans-serif" w:cs="sans-serif"/>
          <w:b w:val="0"/>
          <w:i w:val="0"/>
          <w:iCs w:val="0"/>
          <w:caps w:val="0"/>
          <w:color w:val="001C3B"/>
          <w:spacing w:val="0"/>
          <w:sz w:val="20"/>
          <w:szCs w:val="21"/>
        </w:rPr>
      </w:pPr>
      <w:r>
        <w:rPr>
          <w:rStyle w:val="92"/>
          <w:rFonts w:hint="default" w:ascii="sans-serif" w:hAnsi="sans-serif" w:eastAsia="sans-serif" w:cs="sans-serif"/>
          <w:b w:val="0"/>
          <w:bCs/>
          <w:i w:val="0"/>
          <w:iCs w:val="0"/>
          <w:caps w:val="0"/>
          <w:color w:val="001C3B"/>
          <w:spacing w:val="0"/>
          <w:sz w:val="20"/>
          <w:szCs w:val="21"/>
        </w:rPr>
        <w:t>Division with float and double</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Same as in multiplication or addition, the division will give more precision digits in double. Consider this simple example –</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6272A4"/>
          <w:spacing w:val="0"/>
          <w:sz w:val="20"/>
          <w:szCs w:val="13"/>
          <w:bdr w:val="none" w:color="auto" w:sz="0" w:space="0"/>
          <w:shd w:val="clear" w:fill="282A36"/>
        </w:rPr>
      </w:pPr>
      <w:r>
        <w:rPr>
          <w:rFonts w:hint="default" w:ascii="Consolas" w:hAnsi="Consolas" w:eastAsia="Consolas" w:cs="Consolas"/>
          <w:b w:val="0"/>
          <w:bCs/>
          <w:i w:val="0"/>
          <w:iCs w:val="0"/>
          <w:caps w:val="0"/>
          <w:color w:val="FF79C6"/>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number1 = </w:t>
      </w:r>
      <w:r>
        <w:rPr>
          <w:rFonts w:hint="default" w:ascii="Consolas" w:hAnsi="Consolas" w:eastAsia="Consolas" w:cs="Consolas"/>
          <w:b w:val="0"/>
          <w:i w:val="0"/>
          <w:iCs w:val="0"/>
          <w:caps w:val="0"/>
          <w:color w:val="BD93F9"/>
          <w:spacing w:val="0"/>
          <w:sz w:val="20"/>
          <w:szCs w:val="13"/>
          <w:bdr w:val="none" w:color="auto" w:sz="0" w:space="0"/>
          <w:shd w:val="clear" w:fill="282A36"/>
        </w:rPr>
        <w:t>3.1434343f</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bCs/>
          <w:i w:val="0"/>
          <w:iCs w:val="0"/>
          <w:caps w:val="0"/>
          <w:color w:val="FF79C6"/>
          <w:spacing w:val="0"/>
          <w:sz w:val="20"/>
          <w:szCs w:val="13"/>
          <w:bdr w:val="none" w:color="auto" w:sz="0" w:space="0"/>
          <w:shd w:val="clear" w:fill="282A36"/>
        </w:rPr>
        <w:t>double</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number2 = </w:t>
      </w:r>
      <w:r>
        <w:rPr>
          <w:rFonts w:hint="default" w:ascii="Consolas" w:hAnsi="Consolas" w:eastAsia="Consolas" w:cs="Consolas"/>
          <w:b w:val="0"/>
          <w:i w:val="0"/>
          <w:iCs w:val="0"/>
          <w:caps w:val="0"/>
          <w:color w:val="BD93F9"/>
          <w:spacing w:val="0"/>
          <w:sz w:val="20"/>
          <w:szCs w:val="13"/>
          <w:bdr w:val="none" w:color="auto" w:sz="0" w:space="0"/>
          <w:shd w:val="clear" w:fill="282A36"/>
        </w:rPr>
        <w:t>3.1434343</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bCs/>
          <w:i w:val="0"/>
          <w:iCs w:val="0"/>
          <w:caps w:val="0"/>
          <w:color w:val="FF79C6"/>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divide = </w:t>
      </w:r>
      <w:r>
        <w:rPr>
          <w:rFonts w:hint="default" w:ascii="Consolas" w:hAnsi="Consolas" w:eastAsia="Consolas" w:cs="Consolas"/>
          <w:b w:val="0"/>
          <w:i w:val="0"/>
          <w:iCs w:val="0"/>
          <w:caps w:val="0"/>
          <w:color w:val="BD93F9"/>
          <w:spacing w:val="0"/>
          <w:sz w:val="20"/>
          <w:szCs w:val="13"/>
          <w:bdr w:val="none" w:color="auto" w:sz="0" w:space="0"/>
          <w:shd w:val="clear" w:fill="282A36"/>
        </w:rPr>
        <w:t>22</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i w:val="0"/>
          <w:iCs w:val="0"/>
          <w:caps w:val="0"/>
          <w:color w:val="BD93F9"/>
          <w:spacing w:val="0"/>
          <w:sz w:val="20"/>
          <w:szCs w:val="13"/>
          <w:bdr w:val="none" w:color="auto" w:sz="0" w:space="0"/>
          <w:shd w:val="clear" w:fill="282A36"/>
        </w:rPr>
        <w:t>7f</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i w:val="0"/>
          <w:iCs w:val="0"/>
          <w:caps w:val="0"/>
          <w:color w:val="6272A4"/>
          <w:spacing w:val="0"/>
          <w:sz w:val="20"/>
          <w:szCs w:val="13"/>
          <w:bdr w:val="none" w:color="auto" w:sz="0" w:space="0"/>
          <w:shd w:val="clear" w:fill="282A36"/>
        </w:rPr>
        <w:t>// first let us print the result as double</w:t>
      </w:r>
      <w:r>
        <w:rPr>
          <w:rFonts w:hint="default" w:ascii="Consolas" w:hAnsi="Consolas" w:eastAsia="Consolas" w:cs="Consolas"/>
          <w:b w:val="0"/>
          <w:bCs/>
          <w:i w:val="0"/>
          <w:iCs w:val="0"/>
          <w:caps w:val="0"/>
          <w:color w:val="FF79C6"/>
          <w:spacing w:val="0"/>
          <w:sz w:val="20"/>
          <w:szCs w:val="13"/>
          <w:bdr w:val="none" w:color="auto" w:sz="0" w:space="0"/>
          <w:shd w:val="clear" w:fill="282A36"/>
        </w:rPr>
        <w:t>double</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result1 = number1/divide;</w:t>
      </w:r>
      <w:r>
        <w:rPr>
          <w:rFonts w:hint="default" w:ascii="Consolas" w:hAnsi="Consolas" w:eastAsia="Consolas" w:cs="Consolas"/>
          <w:b w:val="0"/>
          <w:i w:val="0"/>
          <w:iCs w:val="0"/>
          <w:caps w:val="0"/>
          <w:color w:val="6272A4"/>
          <w:spacing w:val="0"/>
          <w:sz w:val="20"/>
          <w:szCs w:val="13"/>
          <w:bdr w:val="none" w:color="auto" w:sz="0" w:space="0"/>
          <w:shd w:val="clear" w:fill="282A36"/>
        </w:rPr>
        <w:t>/* the same result but now it is a float value,</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6272A4"/>
          <w:spacing w:val="0"/>
          <w:sz w:val="20"/>
          <w:szCs w:val="13"/>
          <w:bdr w:val="none" w:color="auto" w:sz="0" w:space="0"/>
          <w:shd w:val="clear" w:fill="282A36"/>
        </w:rPr>
        <w:t>note the difference in significant digits */</w:t>
      </w:r>
      <w:r>
        <w:rPr>
          <w:rFonts w:hint="default" w:ascii="Consolas" w:hAnsi="Consolas" w:eastAsia="Consolas" w:cs="Consolas"/>
          <w:b w:val="0"/>
          <w:bCs/>
          <w:i w:val="0"/>
          <w:iCs w:val="0"/>
          <w:caps w:val="0"/>
          <w:color w:val="FF79C6"/>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result3 = number1/divide;</w:t>
      </w:r>
      <w:r>
        <w:rPr>
          <w:rFonts w:hint="default" w:ascii="Consolas" w:hAnsi="Consolas" w:eastAsia="Consolas" w:cs="Consolas"/>
          <w:b w:val="0"/>
          <w:i w:val="0"/>
          <w:iCs w:val="0"/>
          <w:caps w:val="0"/>
          <w:color w:val="6272A4"/>
          <w:spacing w:val="0"/>
          <w:sz w:val="20"/>
          <w:szCs w:val="13"/>
          <w:bdr w:val="none" w:color="auto" w:sz="0" w:space="0"/>
          <w:shd w:val="clear" w:fill="282A36"/>
        </w:rPr>
        <w:t>// the double value</w:t>
      </w:r>
      <w:r>
        <w:rPr>
          <w:rFonts w:hint="default" w:ascii="Consolas" w:hAnsi="Consolas" w:eastAsia="Consolas" w:cs="Consolas"/>
          <w:b w:val="0"/>
          <w:bCs/>
          <w:i w:val="0"/>
          <w:iCs w:val="0"/>
          <w:caps w:val="0"/>
          <w:color w:val="FF79C6"/>
          <w:spacing w:val="0"/>
          <w:sz w:val="20"/>
          <w:szCs w:val="13"/>
          <w:bdr w:val="none" w:color="auto" w:sz="0" w:space="0"/>
          <w:shd w:val="clear" w:fill="282A36"/>
        </w:rPr>
        <w:t>double</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result2 = number2/divide;</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System.</w:t>
      </w:r>
      <w:r>
        <w:rPr>
          <w:rFonts w:hint="default" w:ascii="Consolas" w:hAnsi="Consolas" w:eastAsia="Consolas" w:cs="Consolas"/>
          <w:b w:val="0"/>
          <w:bCs/>
          <w:i w:val="0"/>
          <w:iCs w:val="0"/>
          <w:caps w:val="0"/>
          <w:color w:val="FF79C6"/>
          <w:spacing w:val="0"/>
          <w:sz w:val="20"/>
          <w:szCs w:val="13"/>
          <w:bdr w:val="none" w:color="auto" w:sz="0" w:space="0"/>
          <w:shd w:val="clear" w:fill="282A36"/>
        </w:rPr>
        <w:t>out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.println(result1); </w:t>
      </w:r>
      <w:r>
        <w:rPr>
          <w:rFonts w:hint="default" w:ascii="Consolas" w:hAnsi="Consolas" w:eastAsia="Consolas" w:cs="Consolas"/>
          <w:b w:val="0"/>
          <w:i w:val="0"/>
          <w:iCs w:val="0"/>
          <w:caps w:val="0"/>
          <w:color w:val="6272A4"/>
          <w:spacing w:val="0"/>
          <w:sz w:val="20"/>
          <w:szCs w:val="13"/>
          <w:bdr w:val="none" w:color="auto" w:sz="0" w:space="0"/>
          <w:shd w:val="clear" w:fill="282A36"/>
        </w:rPr>
        <w:t xml:space="preserve">// </w:t>
      </w:r>
      <w:r>
        <w:rPr>
          <w:rFonts w:hint="default" w:ascii="Consolas" w:hAnsi="Consolas" w:eastAsia="Consolas" w:cs="Consolas"/>
          <w:b w:val="0"/>
          <w:bCs/>
          <w:i w:val="0"/>
          <w:iCs w:val="0"/>
          <w:caps w:val="0"/>
          <w:color w:val="6272A4"/>
          <w:spacing w:val="0"/>
          <w:sz w:val="20"/>
          <w:szCs w:val="13"/>
          <w:bdr w:val="none" w:color="auto" w:sz="0" w:space="0"/>
          <w:shd w:val="clear" w:fill="282A36"/>
        </w:rPr>
        <w:t>1.0001837</w:t>
      </w:r>
      <w:r>
        <w:rPr>
          <w:rFonts w:hint="default" w:ascii="Consolas" w:hAnsi="Consolas" w:eastAsia="Consolas" w:cs="Consolas"/>
          <w:b w:val="0"/>
          <w:i w:val="0"/>
          <w:iCs w:val="0"/>
          <w:caps w:val="0"/>
          <w:color w:val="6272A4"/>
          <w:spacing w:val="0"/>
          <w:sz w:val="20"/>
          <w:szCs w:val="13"/>
          <w:bdr w:val="none" w:color="auto" w:sz="0" w:space="0"/>
          <w:shd w:val="clear" w:fill="282A36"/>
        </w:rPr>
        <w:t>015151978</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System.</w:t>
      </w:r>
      <w:r>
        <w:rPr>
          <w:rFonts w:hint="default" w:ascii="Consolas" w:hAnsi="Consolas" w:eastAsia="Consolas" w:cs="Consolas"/>
          <w:b w:val="0"/>
          <w:bCs/>
          <w:i w:val="0"/>
          <w:iCs w:val="0"/>
          <w:caps w:val="0"/>
          <w:color w:val="FF79C6"/>
          <w:spacing w:val="0"/>
          <w:sz w:val="20"/>
          <w:szCs w:val="13"/>
          <w:bdr w:val="none" w:color="auto" w:sz="0" w:space="0"/>
          <w:shd w:val="clear" w:fill="282A36"/>
        </w:rPr>
        <w:t>out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.println(result3); </w:t>
      </w:r>
      <w:r>
        <w:rPr>
          <w:rFonts w:hint="default" w:ascii="Consolas" w:hAnsi="Consolas" w:eastAsia="Consolas" w:cs="Consolas"/>
          <w:b w:val="0"/>
          <w:i w:val="0"/>
          <w:iCs w:val="0"/>
          <w:caps w:val="0"/>
          <w:color w:val="6272A4"/>
          <w:spacing w:val="0"/>
          <w:sz w:val="20"/>
          <w:szCs w:val="13"/>
          <w:bdr w:val="none" w:color="auto" w:sz="0" w:space="0"/>
          <w:shd w:val="clear" w:fill="282A36"/>
        </w:rPr>
        <w:t xml:space="preserve">// </w:t>
      </w:r>
      <w:r>
        <w:rPr>
          <w:rFonts w:hint="default" w:ascii="Consolas" w:hAnsi="Consolas" w:eastAsia="Consolas" w:cs="Consolas"/>
          <w:b w:val="0"/>
          <w:bCs/>
          <w:i w:val="0"/>
          <w:iCs w:val="0"/>
          <w:caps w:val="0"/>
          <w:color w:val="6272A4"/>
          <w:spacing w:val="0"/>
          <w:sz w:val="20"/>
          <w:szCs w:val="13"/>
          <w:bdr w:val="none" w:color="auto" w:sz="0" w:space="0"/>
          <w:shd w:val="clear" w:fill="282A36"/>
        </w:rPr>
        <w:t>1.0001837</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rPr>
      </w:pPr>
      <w:r>
        <w:rPr>
          <w:rFonts w:hint="default" w:ascii="Consolas" w:hAnsi="Consolas" w:eastAsia="Consolas" w:cs="Consolas"/>
          <w:b w:val="0"/>
          <w:i w:val="0"/>
          <w:iCs w:val="0"/>
          <w:caps w:val="0"/>
          <w:color w:val="F8F8F2"/>
          <w:spacing w:val="0"/>
          <w:sz w:val="20"/>
          <w:szCs w:val="13"/>
          <w:bdr w:val="single" w:color="CCCCCC" w:sz="4" w:space="0"/>
          <w:shd w:val="clear" w:fill="282A36"/>
        </w:rPr>
        <w:t>System.</w:t>
      </w:r>
      <w:r>
        <w:rPr>
          <w:rFonts w:hint="default" w:ascii="Consolas" w:hAnsi="Consolas" w:eastAsia="Consolas" w:cs="Consolas"/>
          <w:b w:val="0"/>
          <w:bCs/>
          <w:i w:val="0"/>
          <w:iCs w:val="0"/>
          <w:caps w:val="0"/>
          <w:color w:val="FF79C6"/>
          <w:spacing w:val="0"/>
          <w:sz w:val="20"/>
          <w:szCs w:val="13"/>
          <w:bdr w:val="none" w:color="auto" w:sz="0" w:space="0"/>
          <w:shd w:val="clear" w:fill="282A36"/>
        </w:rPr>
        <w:t>out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.println(result2); </w:t>
      </w:r>
      <w:r>
        <w:rPr>
          <w:rFonts w:hint="default" w:ascii="Consolas" w:hAnsi="Consolas" w:eastAsia="Consolas" w:cs="Consolas"/>
          <w:b w:val="0"/>
          <w:i w:val="0"/>
          <w:iCs w:val="0"/>
          <w:caps w:val="0"/>
          <w:color w:val="6272A4"/>
          <w:spacing w:val="0"/>
          <w:sz w:val="20"/>
          <w:szCs w:val="13"/>
          <w:bdr w:val="none" w:color="auto" w:sz="0" w:space="0"/>
          <w:shd w:val="clear" w:fill="282A36"/>
        </w:rPr>
        <w:t>// 1.000183662587488</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This is particularly useful when denominator is bigger than numerator and the result is in small fractions like –</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bCs/>
          <w:i w:val="0"/>
          <w:iCs w:val="0"/>
          <w:caps w:val="0"/>
          <w:color w:val="FF79C6"/>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pie = </w:t>
      </w:r>
      <w:r>
        <w:rPr>
          <w:rFonts w:hint="default" w:ascii="Consolas" w:hAnsi="Consolas" w:eastAsia="Consolas" w:cs="Consolas"/>
          <w:b w:val="0"/>
          <w:i w:val="0"/>
          <w:iCs w:val="0"/>
          <w:caps w:val="0"/>
          <w:color w:val="BD93F9"/>
          <w:spacing w:val="0"/>
          <w:sz w:val="20"/>
          <w:szCs w:val="13"/>
          <w:bdr w:val="none" w:color="auto" w:sz="0" w:space="0"/>
          <w:shd w:val="clear" w:fill="282A36"/>
        </w:rPr>
        <w:t>22</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i w:val="0"/>
          <w:iCs w:val="0"/>
          <w:caps w:val="0"/>
          <w:color w:val="BD93F9"/>
          <w:spacing w:val="0"/>
          <w:sz w:val="20"/>
          <w:szCs w:val="13"/>
          <w:bdr w:val="none" w:color="auto" w:sz="0" w:space="0"/>
          <w:shd w:val="clear" w:fill="282A36"/>
        </w:rPr>
        <w:t>7f</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bCs/>
          <w:i w:val="0"/>
          <w:iCs w:val="0"/>
          <w:caps w:val="0"/>
          <w:color w:val="FF79C6"/>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pieby4096 = pie/</w:t>
      </w:r>
      <w:r>
        <w:rPr>
          <w:rFonts w:hint="default" w:ascii="Consolas" w:hAnsi="Consolas" w:eastAsia="Consolas" w:cs="Consolas"/>
          <w:b w:val="0"/>
          <w:i w:val="0"/>
          <w:iCs w:val="0"/>
          <w:caps w:val="0"/>
          <w:color w:val="BD93F9"/>
          <w:spacing w:val="0"/>
          <w:sz w:val="20"/>
          <w:szCs w:val="13"/>
          <w:bdr w:val="none" w:color="auto" w:sz="0" w:space="0"/>
          <w:shd w:val="clear" w:fill="282A36"/>
        </w:rPr>
        <w:t>4096</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bCs/>
          <w:i w:val="0"/>
          <w:iCs w:val="0"/>
          <w:caps w:val="0"/>
          <w:color w:val="FF79C6"/>
          <w:spacing w:val="0"/>
          <w:sz w:val="20"/>
          <w:szCs w:val="13"/>
          <w:bdr w:val="none" w:color="auto" w:sz="0" w:space="0"/>
          <w:shd w:val="clear" w:fill="282A36"/>
        </w:rPr>
        <w:t>double</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dpie = </w:t>
      </w:r>
      <w:r>
        <w:rPr>
          <w:rFonts w:hint="default" w:ascii="Consolas" w:hAnsi="Consolas" w:eastAsia="Consolas" w:cs="Consolas"/>
          <w:b w:val="0"/>
          <w:i w:val="0"/>
          <w:iCs w:val="0"/>
          <w:caps w:val="0"/>
          <w:color w:val="BD93F9"/>
          <w:spacing w:val="0"/>
          <w:sz w:val="20"/>
          <w:szCs w:val="13"/>
          <w:bdr w:val="none" w:color="auto" w:sz="0" w:space="0"/>
          <w:shd w:val="clear" w:fill="282A36"/>
        </w:rPr>
        <w:t>22</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i w:val="0"/>
          <w:iCs w:val="0"/>
          <w:caps w:val="0"/>
          <w:color w:val="BD93F9"/>
          <w:spacing w:val="0"/>
          <w:sz w:val="20"/>
          <w:szCs w:val="13"/>
          <w:bdr w:val="none" w:color="auto" w:sz="0" w:space="0"/>
          <w:shd w:val="clear" w:fill="282A36"/>
        </w:rPr>
        <w:t>7</w:t>
      </w:r>
      <w:r>
        <w:rPr>
          <w:rFonts w:hint="default" w:ascii="Consolas" w:hAnsi="Consolas" w:eastAsia="Consolas" w:cs="Consolas"/>
          <w:b w:val="0"/>
          <w:i w:val="0"/>
          <w:iCs w:val="0"/>
          <w:caps w:val="0"/>
          <w:color w:val="F8F8F2"/>
          <w:spacing w:val="0"/>
          <w:sz w:val="20"/>
          <w:szCs w:val="13"/>
          <w:bdr w:val="single" w:color="CCCCCC" w:sz="4" w:space="0"/>
          <w:shd w:val="clear" w:fill="282A36"/>
        </w:rPr>
        <w:t>d;</w:t>
      </w:r>
      <w:r>
        <w:rPr>
          <w:rFonts w:hint="default" w:ascii="Consolas" w:hAnsi="Consolas" w:eastAsia="Consolas" w:cs="Consolas"/>
          <w:b w:val="0"/>
          <w:bCs/>
          <w:i w:val="0"/>
          <w:iCs w:val="0"/>
          <w:caps w:val="0"/>
          <w:color w:val="FF79C6"/>
          <w:spacing w:val="0"/>
          <w:sz w:val="20"/>
          <w:szCs w:val="13"/>
          <w:bdr w:val="none" w:color="auto" w:sz="0" w:space="0"/>
          <w:shd w:val="clear" w:fill="282A36"/>
        </w:rPr>
        <w:t>double</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dpieby4096 = dpie/</w:t>
      </w:r>
      <w:r>
        <w:rPr>
          <w:rFonts w:hint="default" w:ascii="Consolas" w:hAnsi="Consolas" w:eastAsia="Consolas" w:cs="Consolas"/>
          <w:b w:val="0"/>
          <w:i w:val="0"/>
          <w:iCs w:val="0"/>
          <w:caps w:val="0"/>
          <w:color w:val="BD93F9"/>
          <w:spacing w:val="0"/>
          <w:sz w:val="20"/>
          <w:szCs w:val="13"/>
          <w:bdr w:val="none" w:color="auto" w:sz="0" w:space="0"/>
          <w:shd w:val="clear" w:fill="282A36"/>
        </w:rPr>
        <w:t>4096</w:t>
      </w:r>
      <w:r>
        <w:rPr>
          <w:rFonts w:hint="default" w:ascii="Consolas" w:hAnsi="Consolas" w:eastAsia="Consolas" w:cs="Consolas"/>
          <w:b w:val="0"/>
          <w:i w:val="0"/>
          <w:iCs w:val="0"/>
          <w:caps w:val="0"/>
          <w:color w:val="F8F8F2"/>
          <w:spacing w:val="0"/>
          <w:sz w:val="20"/>
          <w:szCs w:val="13"/>
          <w:bdr w:val="single" w:color="CCCCCC" w:sz="4" w:space="0"/>
          <w:shd w:val="clear" w:fill="282A36"/>
        </w:rPr>
        <w:t>;</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System.</w:t>
      </w:r>
      <w:r>
        <w:rPr>
          <w:rFonts w:hint="default" w:ascii="Consolas" w:hAnsi="Consolas" w:eastAsia="Consolas" w:cs="Consolas"/>
          <w:b w:val="0"/>
          <w:bCs/>
          <w:i w:val="0"/>
          <w:iCs w:val="0"/>
          <w:caps w:val="0"/>
          <w:color w:val="FF79C6"/>
          <w:spacing w:val="0"/>
          <w:sz w:val="20"/>
          <w:szCs w:val="13"/>
          <w:bdr w:val="none" w:color="auto" w:sz="0" w:space="0"/>
          <w:shd w:val="clear" w:fill="282A36"/>
        </w:rPr>
        <w:t>out</w:t>
      </w:r>
      <w:r>
        <w:rPr>
          <w:rFonts w:hint="default" w:ascii="Consolas" w:hAnsi="Consolas" w:eastAsia="Consolas" w:cs="Consolas"/>
          <w:b w:val="0"/>
          <w:i w:val="0"/>
          <w:iCs w:val="0"/>
          <w:caps w:val="0"/>
          <w:color w:val="F8F8F2"/>
          <w:spacing w:val="0"/>
          <w:sz w:val="20"/>
          <w:szCs w:val="13"/>
          <w:bdr w:val="single" w:color="CCCCCC" w:sz="4" w:space="0"/>
          <w:shd w:val="clear" w:fill="282A36"/>
        </w:rPr>
        <w:t>.println(</w:t>
      </w:r>
      <w:r>
        <w:rPr>
          <w:rFonts w:hint="default" w:ascii="Consolas" w:hAnsi="Consolas" w:eastAsia="Consolas" w:cs="Consolas"/>
          <w:b w:val="0"/>
          <w:i w:val="0"/>
          <w:iCs w:val="0"/>
          <w:caps w:val="0"/>
          <w:color w:val="F1FA8C"/>
          <w:spacing w:val="0"/>
          <w:sz w:val="20"/>
          <w:szCs w:val="13"/>
          <w:bdr w:val="none" w:color="auto" w:sz="0" w:space="0"/>
          <w:shd w:val="clear" w:fill="282A36"/>
        </w:rPr>
        <w:t>"Float Pie is - "</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 pie);</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System.</w:t>
      </w:r>
      <w:r>
        <w:rPr>
          <w:rFonts w:hint="default" w:ascii="Consolas" w:hAnsi="Consolas" w:eastAsia="Consolas" w:cs="Consolas"/>
          <w:b w:val="0"/>
          <w:bCs/>
          <w:i w:val="0"/>
          <w:iCs w:val="0"/>
          <w:caps w:val="0"/>
          <w:color w:val="FF79C6"/>
          <w:spacing w:val="0"/>
          <w:sz w:val="20"/>
          <w:szCs w:val="13"/>
          <w:bdr w:val="none" w:color="auto" w:sz="0" w:space="0"/>
          <w:shd w:val="clear" w:fill="282A36"/>
        </w:rPr>
        <w:t>out</w:t>
      </w:r>
      <w:r>
        <w:rPr>
          <w:rFonts w:hint="default" w:ascii="Consolas" w:hAnsi="Consolas" w:eastAsia="Consolas" w:cs="Consolas"/>
          <w:b w:val="0"/>
          <w:i w:val="0"/>
          <w:iCs w:val="0"/>
          <w:caps w:val="0"/>
          <w:color w:val="F8F8F2"/>
          <w:spacing w:val="0"/>
          <w:sz w:val="20"/>
          <w:szCs w:val="13"/>
          <w:bdr w:val="single" w:color="CCCCCC" w:sz="4" w:space="0"/>
          <w:shd w:val="clear" w:fill="282A36"/>
        </w:rPr>
        <w:t>.println(</w:t>
      </w:r>
      <w:r>
        <w:rPr>
          <w:rFonts w:hint="default" w:ascii="Consolas" w:hAnsi="Consolas" w:eastAsia="Consolas" w:cs="Consolas"/>
          <w:b w:val="0"/>
          <w:i w:val="0"/>
          <w:iCs w:val="0"/>
          <w:caps w:val="0"/>
          <w:color w:val="F1FA8C"/>
          <w:spacing w:val="0"/>
          <w:sz w:val="20"/>
          <w:szCs w:val="13"/>
          <w:bdr w:val="none" w:color="auto" w:sz="0" w:space="0"/>
          <w:shd w:val="clear" w:fill="282A36"/>
        </w:rPr>
        <w:t>"Double pie is - "</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 dpie);</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System.</w:t>
      </w:r>
      <w:r>
        <w:rPr>
          <w:rFonts w:hint="default" w:ascii="Consolas" w:hAnsi="Consolas" w:eastAsia="Consolas" w:cs="Consolas"/>
          <w:b w:val="0"/>
          <w:bCs/>
          <w:i w:val="0"/>
          <w:iCs w:val="0"/>
          <w:caps w:val="0"/>
          <w:color w:val="FF79C6"/>
          <w:spacing w:val="0"/>
          <w:sz w:val="20"/>
          <w:szCs w:val="13"/>
          <w:bdr w:val="none" w:color="auto" w:sz="0" w:space="0"/>
          <w:shd w:val="clear" w:fill="282A36"/>
        </w:rPr>
        <w:t>out</w:t>
      </w:r>
      <w:r>
        <w:rPr>
          <w:rFonts w:hint="default" w:ascii="Consolas" w:hAnsi="Consolas" w:eastAsia="Consolas" w:cs="Consolas"/>
          <w:b w:val="0"/>
          <w:i w:val="0"/>
          <w:iCs w:val="0"/>
          <w:caps w:val="0"/>
          <w:color w:val="F8F8F2"/>
          <w:spacing w:val="0"/>
          <w:sz w:val="20"/>
          <w:szCs w:val="13"/>
          <w:bdr w:val="single" w:color="CCCCCC" w:sz="4" w:space="0"/>
          <w:shd w:val="clear" w:fill="282A36"/>
        </w:rPr>
        <w:t>.println(</w:t>
      </w:r>
      <w:r>
        <w:rPr>
          <w:rFonts w:hint="default" w:ascii="Consolas" w:hAnsi="Consolas" w:eastAsia="Consolas" w:cs="Consolas"/>
          <w:b w:val="0"/>
          <w:i w:val="0"/>
          <w:iCs w:val="0"/>
          <w:caps w:val="0"/>
          <w:color w:val="F1FA8C"/>
          <w:spacing w:val="0"/>
          <w:sz w:val="20"/>
          <w:szCs w:val="13"/>
          <w:bdr w:val="none" w:color="auto" w:sz="0" w:space="0"/>
          <w:shd w:val="clear" w:fill="282A36"/>
        </w:rPr>
        <w:t>"Float Pie divided by 4096 - "</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 pieby4096);</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System.</w:t>
      </w:r>
      <w:r>
        <w:rPr>
          <w:rFonts w:hint="default" w:ascii="Consolas" w:hAnsi="Consolas" w:eastAsia="Consolas" w:cs="Consolas"/>
          <w:b w:val="0"/>
          <w:bCs/>
          <w:i w:val="0"/>
          <w:iCs w:val="0"/>
          <w:caps w:val="0"/>
          <w:color w:val="FF79C6"/>
          <w:spacing w:val="0"/>
          <w:sz w:val="20"/>
          <w:szCs w:val="13"/>
          <w:bdr w:val="none" w:color="auto" w:sz="0" w:space="0"/>
          <w:shd w:val="clear" w:fill="282A36"/>
        </w:rPr>
        <w:t>out</w:t>
      </w:r>
      <w:r>
        <w:rPr>
          <w:rFonts w:hint="default" w:ascii="Consolas" w:hAnsi="Consolas" w:eastAsia="Consolas" w:cs="Consolas"/>
          <w:b w:val="0"/>
          <w:i w:val="0"/>
          <w:iCs w:val="0"/>
          <w:caps w:val="0"/>
          <w:color w:val="F8F8F2"/>
          <w:spacing w:val="0"/>
          <w:sz w:val="20"/>
          <w:szCs w:val="13"/>
          <w:bdr w:val="single" w:color="CCCCCC" w:sz="4" w:space="0"/>
          <w:shd w:val="clear" w:fill="282A36"/>
        </w:rPr>
        <w:t>.println(</w:t>
      </w:r>
      <w:r>
        <w:rPr>
          <w:rFonts w:hint="default" w:ascii="Consolas" w:hAnsi="Consolas" w:eastAsia="Consolas" w:cs="Consolas"/>
          <w:b w:val="0"/>
          <w:i w:val="0"/>
          <w:iCs w:val="0"/>
          <w:caps w:val="0"/>
          <w:color w:val="F1FA8C"/>
          <w:spacing w:val="0"/>
          <w:sz w:val="20"/>
          <w:szCs w:val="13"/>
          <w:bdr w:val="none" w:color="auto" w:sz="0" w:space="0"/>
          <w:shd w:val="clear" w:fill="282A36"/>
        </w:rPr>
        <w:t>"Double Pie divided by 4096 - "</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 dpieby4096);</w:t>
      </w:r>
      <w:r>
        <w:rPr>
          <w:rFonts w:hint="default" w:ascii="Consolas" w:hAnsi="Consolas" w:eastAsia="Consolas" w:cs="Consolas"/>
          <w:b w:val="0"/>
          <w:bCs/>
          <w:i w:val="0"/>
          <w:iCs w:val="0"/>
          <w:caps w:val="0"/>
          <w:color w:val="FF79C6"/>
          <w:spacing w:val="0"/>
          <w:sz w:val="20"/>
          <w:szCs w:val="13"/>
          <w:bdr w:val="none" w:color="auto" w:sz="0" w:space="0"/>
          <w:shd w:val="clear" w:fill="282A36"/>
        </w:rPr>
        <w:t>double</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pieby4096usingfloatpie = pie/</w:t>
      </w:r>
      <w:r>
        <w:rPr>
          <w:rFonts w:hint="default" w:ascii="Consolas" w:hAnsi="Consolas" w:eastAsia="Consolas" w:cs="Consolas"/>
          <w:b w:val="0"/>
          <w:i w:val="0"/>
          <w:iCs w:val="0"/>
          <w:caps w:val="0"/>
          <w:color w:val="BD93F9"/>
          <w:spacing w:val="0"/>
          <w:sz w:val="20"/>
          <w:szCs w:val="13"/>
          <w:bdr w:val="none" w:color="auto" w:sz="0" w:space="0"/>
          <w:shd w:val="clear" w:fill="282A36"/>
        </w:rPr>
        <w:t>4096</w:t>
      </w:r>
      <w:r>
        <w:rPr>
          <w:rFonts w:hint="default" w:ascii="Consolas" w:hAnsi="Consolas" w:eastAsia="Consolas" w:cs="Consolas"/>
          <w:b w:val="0"/>
          <w:i w:val="0"/>
          <w:iCs w:val="0"/>
          <w:caps w:val="0"/>
          <w:color w:val="F8F8F2"/>
          <w:spacing w:val="0"/>
          <w:sz w:val="20"/>
          <w:szCs w:val="13"/>
          <w:bdr w:val="single" w:color="CCCCCC" w:sz="4" w:space="0"/>
          <w:shd w:val="clear" w:fill="282A36"/>
        </w:rPr>
        <w:t>;</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rPr>
      </w:pPr>
      <w:r>
        <w:rPr>
          <w:rFonts w:hint="default" w:ascii="Consolas" w:hAnsi="Consolas" w:eastAsia="Consolas" w:cs="Consolas"/>
          <w:b w:val="0"/>
          <w:i w:val="0"/>
          <w:iCs w:val="0"/>
          <w:caps w:val="0"/>
          <w:color w:val="F8F8F2"/>
          <w:spacing w:val="0"/>
          <w:sz w:val="20"/>
          <w:szCs w:val="13"/>
          <w:bdr w:val="single" w:color="CCCCCC" w:sz="4" w:space="0"/>
          <w:shd w:val="clear" w:fill="282A36"/>
        </w:rPr>
        <w:t>System.</w:t>
      </w:r>
      <w:r>
        <w:rPr>
          <w:rFonts w:hint="default" w:ascii="Consolas" w:hAnsi="Consolas" w:eastAsia="Consolas" w:cs="Consolas"/>
          <w:b w:val="0"/>
          <w:bCs/>
          <w:i w:val="0"/>
          <w:iCs w:val="0"/>
          <w:caps w:val="0"/>
          <w:color w:val="FF79C6"/>
          <w:spacing w:val="0"/>
          <w:sz w:val="20"/>
          <w:szCs w:val="13"/>
          <w:bdr w:val="none" w:color="auto" w:sz="0" w:space="0"/>
          <w:shd w:val="clear" w:fill="282A36"/>
        </w:rPr>
        <w:t>out</w:t>
      </w:r>
      <w:r>
        <w:rPr>
          <w:rFonts w:hint="default" w:ascii="Consolas" w:hAnsi="Consolas" w:eastAsia="Consolas" w:cs="Consolas"/>
          <w:b w:val="0"/>
          <w:i w:val="0"/>
          <w:iCs w:val="0"/>
          <w:caps w:val="0"/>
          <w:color w:val="F8F8F2"/>
          <w:spacing w:val="0"/>
          <w:sz w:val="20"/>
          <w:szCs w:val="13"/>
          <w:bdr w:val="single" w:color="CCCCCC" w:sz="4" w:space="0"/>
          <w:shd w:val="clear" w:fill="282A36"/>
        </w:rPr>
        <w:t>.println(</w:t>
      </w:r>
      <w:r>
        <w:rPr>
          <w:rFonts w:hint="default" w:ascii="Consolas" w:hAnsi="Consolas" w:eastAsia="Consolas" w:cs="Consolas"/>
          <w:b w:val="0"/>
          <w:i w:val="0"/>
          <w:iCs w:val="0"/>
          <w:caps w:val="0"/>
          <w:color w:val="F1FA8C"/>
          <w:spacing w:val="0"/>
          <w:sz w:val="20"/>
          <w:szCs w:val="13"/>
          <w:bdr w:val="none" w:color="auto" w:sz="0" w:space="0"/>
          <w:shd w:val="clear" w:fill="282A36"/>
        </w:rPr>
        <w:t>"Float Pie divided by 4096 with result as double - "</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 pieby4096usingfloatpie);</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See the results –</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Float Pie </w:t>
      </w:r>
      <w:r>
        <w:rPr>
          <w:rFonts w:hint="default" w:ascii="Consolas" w:hAnsi="Consolas" w:eastAsia="Consolas" w:cs="Consolas"/>
          <w:b w:val="0"/>
          <w:bCs/>
          <w:i w:val="0"/>
          <w:iCs w:val="0"/>
          <w:caps w:val="0"/>
          <w:color w:val="FF79C6"/>
          <w:spacing w:val="0"/>
          <w:sz w:val="20"/>
          <w:szCs w:val="13"/>
          <w:bdr w:val="none" w:color="auto" w:sz="0" w:space="0"/>
          <w:shd w:val="clear" w:fill="282A36"/>
        </w:rPr>
        <w:t>is</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 </w:t>
      </w:r>
      <w:r>
        <w:rPr>
          <w:rFonts w:hint="default" w:ascii="Consolas" w:hAnsi="Consolas" w:eastAsia="Consolas" w:cs="Consolas"/>
          <w:b w:val="0"/>
          <w:i w:val="0"/>
          <w:iCs w:val="0"/>
          <w:caps w:val="0"/>
          <w:color w:val="BD93F9"/>
          <w:spacing w:val="0"/>
          <w:sz w:val="20"/>
          <w:szCs w:val="13"/>
          <w:bdr w:val="none" w:color="auto" w:sz="0" w:space="0"/>
          <w:shd w:val="clear" w:fill="282A36"/>
        </w:rPr>
        <w:t>3.142857</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Double pie </w:t>
      </w:r>
      <w:r>
        <w:rPr>
          <w:rFonts w:hint="default" w:ascii="Consolas" w:hAnsi="Consolas" w:eastAsia="Consolas" w:cs="Consolas"/>
          <w:b w:val="0"/>
          <w:bCs/>
          <w:i w:val="0"/>
          <w:iCs w:val="0"/>
          <w:caps w:val="0"/>
          <w:color w:val="FF79C6"/>
          <w:spacing w:val="0"/>
          <w:sz w:val="20"/>
          <w:szCs w:val="13"/>
          <w:bdr w:val="none" w:color="auto" w:sz="0" w:space="0"/>
          <w:shd w:val="clear" w:fill="282A36"/>
        </w:rPr>
        <w:t>is</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 </w:t>
      </w:r>
      <w:r>
        <w:rPr>
          <w:rFonts w:hint="default" w:ascii="Consolas" w:hAnsi="Consolas" w:eastAsia="Consolas" w:cs="Consolas"/>
          <w:b w:val="0"/>
          <w:i w:val="0"/>
          <w:iCs w:val="0"/>
          <w:caps w:val="0"/>
          <w:color w:val="BD93F9"/>
          <w:spacing w:val="0"/>
          <w:sz w:val="20"/>
          <w:szCs w:val="13"/>
          <w:bdr w:val="none" w:color="auto" w:sz="0" w:space="0"/>
          <w:shd w:val="clear" w:fill="282A36"/>
        </w:rPr>
        <w:t>3.142857142857143</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Float Pie divided </w:t>
      </w:r>
      <w:r>
        <w:rPr>
          <w:rFonts w:hint="default" w:ascii="Consolas" w:hAnsi="Consolas" w:eastAsia="Consolas" w:cs="Consolas"/>
          <w:b w:val="0"/>
          <w:bCs/>
          <w:i w:val="0"/>
          <w:iCs w:val="0"/>
          <w:caps w:val="0"/>
          <w:color w:val="FF79C6"/>
          <w:spacing w:val="0"/>
          <w:sz w:val="20"/>
          <w:szCs w:val="13"/>
          <w:bdr w:val="none" w:color="auto" w:sz="0" w:space="0"/>
          <w:shd w:val="clear" w:fill="282A36"/>
        </w:rPr>
        <w:t>by</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w:t>
      </w:r>
      <w:r>
        <w:rPr>
          <w:rFonts w:hint="default" w:ascii="Consolas" w:hAnsi="Consolas" w:eastAsia="Consolas" w:cs="Consolas"/>
          <w:b w:val="0"/>
          <w:i w:val="0"/>
          <w:iCs w:val="0"/>
          <w:caps w:val="0"/>
          <w:color w:val="BD93F9"/>
          <w:spacing w:val="0"/>
          <w:sz w:val="20"/>
          <w:szCs w:val="13"/>
          <w:bdr w:val="none" w:color="auto" w:sz="0" w:space="0"/>
          <w:shd w:val="clear" w:fill="282A36"/>
        </w:rPr>
        <w:t>4096</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 </w:t>
      </w:r>
      <w:r>
        <w:rPr>
          <w:rFonts w:hint="default" w:ascii="Consolas" w:hAnsi="Consolas" w:eastAsia="Consolas" w:cs="Consolas"/>
          <w:b w:val="0"/>
          <w:i w:val="0"/>
          <w:iCs w:val="0"/>
          <w:caps w:val="0"/>
          <w:color w:val="BD93F9"/>
          <w:spacing w:val="0"/>
          <w:sz w:val="20"/>
          <w:szCs w:val="13"/>
          <w:bdr w:val="none" w:color="auto" w:sz="0" w:space="0"/>
          <w:shd w:val="clear" w:fill="282A36"/>
        </w:rPr>
        <w:t>7.672991E-4</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Double Pie divided </w:t>
      </w:r>
      <w:r>
        <w:rPr>
          <w:rFonts w:hint="default" w:ascii="Consolas" w:hAnsi="Consolas" w:eastAsia="Consolas" w:cs="Consolas"/>
          <w:b w:val="0"/>
          <w:bCs/>
          <w:i w:val="0"/>
          <w:iCs w:val="0"/>
          <w:caps w:val="0"/>
          <w:color w:val="FF79C6"/>
          <w:spacing w:val="0"/>
          <w:sz w:val="20"/>
          <w:szCs w:val="13"/>
          <w:bdr w:val="none" w:color="auto" w:sz="0" w:space="0"/>
          <w:shd w:val="clear" w:fill="282A36"/>
        </w:rPr>
        <w:t>by</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w:t>
      </w:r>
      <w:r>
        <w:rPr>
          <w:rFonts w:hint="default" w:ascii="Consolas" w:hAnsi="Consolas" w:eastAsia="Consolas" w:cs="Consolas"/>
          <w:b w:val="0"/>
          <w:i w:val="0"/>
          <w:iCs w:val="0"/>
          <w:caps w:val="0"/>
          <w:color w:val="BD93F9"/>
          <w:spacing w:val="0"/>
          <w:sz w:val="20"/>
          <w:szCs w:val="13"/>
          <w:bdr w:val="none" w:color="auto" w:sz="0" w:space="0"/>
          <w:shd w:val="clear" w:fill="282A36"/>
        </w:rPr>
        <w:t>4096</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 </w:t>
      </w:r>
      <w:r>
        <w:rPr>
          <w:rFonts w:hint="default" w:ascii="Consolas" w:hAnsi="Consolas" w:eastAsia="Consolas" w:cs="Consolas"/>
          <w:b w:val="0"/>
          <w:i w:val="0"/>
          <w:iCs w:val="0"/>
          <w:caps w:val="0"/>
          <w:color w:val="BD93F9"/>
          <w:spacing w:val="0"/>
          <w:sz w:val="20"/>
          <w:szCs w:val="13"/>
          <w:bdr w:val="none" w:color="auto" w:sz="0" w:space="0"/>
          <w:shd w:val="clear" w:fill="282A36"/>
        </w:rPr>
        <w:t>7.</w:t>
      </w:r>
      <w:r>
        <w:rPr>
          <w:rFonts w:hint="default" w:ascii="Consolas" w:hAnsi="Consolas" w:eastAsia="Consolas" w:cs="Consolas"/>
          <w:b w:val="0"/>
          <w:bCs/>
          <w:i w:val="0"/>
          <w:iCs w:val="0"/>
          <w:caps w:val="0"/>
          <w:color w:val="BD93F9"/>
          <w:spacing w:val="0"/>
          <w:sz w:val="20"/>
          <w:szCs w:val="13"/>
          <w:bdr w:val="none" w:color="auto" w:sz="0" w:space="0"/>
          <w:shd w:val="clear" w:fill="282A36"/>
        </w:rPr>
        <w:t>672991071428571E</w:t>
      </w:r>
      <w:r>
        <w:rPr>
          <w:rFonts w:hint="default" w:ascii="Consolas" w:hAnsi="Consolas" w:eastAsia="Consolas" w:cs="Consolas"/>
          <w:b w:val="0"/>
          <w:i w:val="0"/>
          <w:iCs w:val="0"/>
          <w:caps w:val="0"/>
          <w:color w:val="BD93F9"/>
          <w:spacing w:val="0"/>
          <w:sz w:val="20"/>
          <w:szCs w:val="13"/>
          <w:bdr w:val="none" w:color="auto" w:sz="0" w:space="0"/>
          <w:shd w:val="clear" w:fill="282A36"/>
        </w:rPr>
        <w:t>-4</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rPr>
      </w:pP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Float Pie divided </w:t>
      </w:r>
      <w:r>
        <w:rPr>
          <w:rFonts w:hint="default" w:ascii="Consolas" w:hAnsi="Consolas" w:eastAsia="Consolas" w:cs="Consolas"/>
          <w:b w:val="0"/>
          <w:bCs/>
          <w:i w:val="0"/>
          <w:iCs w:val="0"/>
          <w:caps w:val="0"/>
          <w:color w:val="FF79C6"/>
          <w:spacing w:val="0"/>
          <w:sz w:val="20"/>
          <w:szCs w:val="13"/>
          <w:bdr w:val="none" w:color="auto" w:sz="0" w:space="0"/>
          <w:shd w:val="clear" w:fill="282A36"/>
        </w:rPr>
        <w:t>by</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w:t>
      </w:r>
      <w:r>
        <w:rPr>
          <w:rFonts w:hint="default" w:ascii="Consolas" w:hAnsi="Consolas" w:eastAsia="Consolas" w:cs="Consolas"/>
          <w:b w:val="0"/>
          <w:i w:val="0"/>
          <w:iCs w:val="0"/>
          <w:caps w:val="0"/>
          <w:color w:val="BD93F9"/>
          <w:spacing w:val="0"/>
          <w:sz w:val="20"/>
          <w:szCs w:val="13"/>
          <w:bdr w:val="none" w:color="auto" w:sz="0" w:space="0"/>
          <w:shd w:val="clear" w:fill="282A36"/>
        </w:rPr>
        <w:t>4096</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with result </w:t>
      </w:r>
      <w:r>
        <w:rPr>
          <w:rFonts w:hint="default" w:ascii="Consolas" w:hAnsi="Consolas" w:eastAsia="Consolas" w:cs="Consolas"/>
          <w:b w:val="0"/>
          <w:bCs/>
          <w:i w:val="0"/>
          <w:iCs w:val="0"/>
          <w:caps w:val="0"/>
          <w:color w:val="FF79C6"/>
          <w:spacing w:val="0"/>
          <w:sz w:val="20"/>
          <w:szCs w:val="13"/>
          <w:bdr w:val="none" w:color="auto" w:sz="0" w:space="0"/>
          <w:shd w:val="clear" w:fill="282A36"/>
        </w:rPr>
        <w:t>as</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w:t>
      </w:r>
      <w:r>
        <w:rPr>
          <w:rFonts w:hint="default" w:ascii="Consolas" w:hAnsi="Consolas" w:eastAsia="Consolas" w:cs="Consolas"/>
          <w:b w:val="0"/>
          <w:bCs/>
          <w:i w:val="0"/>
          <w:iCs w:val="0"/>
          <w:caps w:val="0"/>
          <w:color w:val="FF79C6"/>
          <w:spacing w:val="0"/>
          <w:sz w:val="20"/>
          <w:szCs w:val="13"/>
          <w:bdr w:val="none" w:color="auto" w:sz="0" w:space="0"/>
          <w:shd w:val="clear" w:fill="282A36"/>
        </w:rPr>
        <w:t>double</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 </w:t>
      </w:r>
      <w:r>
        <w:rPr>
          <w:rFonts w:hint="default" w:ascii="Consolas" w:hAnsi="Consolas" w:eastAsia="Consolas" w:cs="Consolas"/>
          <w:b w:val="0"/>
          <w:i w:val="0"/>
          <w:iCs w:val="0"/>
          <w:caps w:val="0"/>
          <w:color w:val="BD93F9"/>
          <w:spacing w:val="0"/>
          <w:sz w:val="20"/>
          <w:szCs w:val="13"/>
          <w:bdr w:val="none" w:color="auto" w:sz="0" w:space="0"/>
          <w:shd w:val="clear" w:fill="282A36"/>
        </w:rPr>
        <w:t>7.</w:t>
      </w:r>
      <w:r>
        <w:rPr>
          <w:rFonts w:hint="default" w:ascii="Consolas" w:hAnsi="Consolas" w:eastAsia="Consolas" w:cs="Consolas"/>
          <w:b w:val="0"/>
          <w:bCs/>
          <w:i w:val="0"/>
          <w:iCs w:val="0"/>
          <w:caps w:val="0"/>
          <w:color w:val="BD93F9"/>
          <w:spacing w:val="0"/>
          <w:sz w:val="20"/>
          <w:szCs w:val="13"/>
          <w:bdr w:val="none" w:color="auto" w:sz="0" w:space="0"/>
          <w:shd w:val="clear" w:fill="282A36"/>
        </w:rPr>
        <w:t>672990905120969E</w:t>
      </w:r>
      <w:r>
        <w:rPr>
          <w:rFonts w:hint="default" w:ascii="Consolas" w:hAnsi="Consolas" w:eastAsia="Consolas" w:cs="Consolas"/>
          <w:b w:val="0"/>
          <w:i w:val="0"/>
          <w:iCs w:val="0"/>
          <w:caps w:val="0"/>
          <w:color w:val="BD93F9"/>
          <w:spacing w:val="0"/>
          <w:sz w:val="20"/>
          <w:szCs w:val="13"/>
          <w:bdr w:val="none" w:color="auto" w:sz="0" w:space="0"/>
          <w:shd w:val="clear" w:fill="282A36"/>
        </w:rPr>
        <w:t>-4</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Pay attention to the last 3 results. The pie that we choose to divide the numbers makes a difference in the significant digits of the result. This is exactly the precision we are talking about!</w:t>
      </w:r>
    </w:p>
    <w:p>
      <w:pPr>
        <w:pStyle w:val="4"/>
        <w:keepNext w:val="0"/>
        <w:keepLines w:val="0"/>
        <w:widowControl/>
        <w:suppressLineNumbers w:val="0"/>
        <w:spacing w:before="200" w:beforeAutospacing="0" w:after="100" w:afterAutospacing="0" w:line="11" w:lineRule="atLeast"/>
        <w:ind w:left="0" w:firstLine="0"/>
        <w:rPr>
          <w:rFonts w:hint="default" w:ascii="sans-serif" w:hAnsi="sans-serif" w:eastAsia="sans-serif" w:cs="sans-serif"/>
          <w:b w:val="0"/>
          <w:i w:val="0"/>
          <w:iCs w:val="0"/>
          <w:caps w:val="0"/>
          <w:color w:val="001C3B"/>
          <w:spacing w:val="0"/>
          <w:sz w:val="20"/>
          <w:szCs w:val="21"/>
        </w:rPr>
      </w:pPr>
      <w:r>
        <w:rPr>
          <w:rStyle w:val="92"/>
          <w:rFonts w:hint="default" w:ascii="sans-serif" w:hAnsi="sans-serif" w:eastAsia="sans-serif" w:cs="sans-serif"/>
          <w:b w:val="0"/>
          <w:bCs/>
          <w:i w:val="0"/>
          <w:iCs w:val="0"/>
          <w:caps w:val="0"/>
          <w:color w:val="001C3B"/>
          <w:spacing w:val="0"/>
          <w:sz w:val="20"/>
          <w:szCs w:val="21"/>
        </w:rPr>
        <w:t>Concatenation with String</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In Java, it is possible to concatenate strings with double and float using + operator.</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String str = </w:t>
      </w:r>
      <w:r>
        <w:rPr>
          <w:rFonts w:hint="default" w:ascii="Consolas" w:hAnsi="Consolas" w:eastAsia="Consolas" w:cs="Consolas"/>
          <w:b w:val="0"/>
          <w:i w:val="0"/>
          <w:iCs w:val="0"/>
          <w:caps w:val="0"/>
          <w:color w:val="F1FA8C"/>
          <w:spacing w:val="0"/>
          <w:sz w:val="20"/>
          <w:szCs w:val="13"/>
          <w:bdr w:val="none" w:color="auto" w:sz="0" w:space="0"/>
          <w:shd w:val="clear" w:fill="282A36"/>
        </w:rPr>
        <w:t>"test"</w:t>
      </w:r>
      <w:r>
        <w:rPr>
          <w:rFonts w:hint="default" w:ascii="Consolas" w:hAnsi="Consolas" w:eastAsia="Consolas" w:cs="Consolas"/>
          <w:b w:val="0"/>
          <w:i w:val="0"/>
          <w:iCs w:val="0"/>
          <w:caps w:val="0"/>
          <w:color w:val="F8F8F2"/>
          <w:spacing w:val="0"/>
          <w:sz w:val="20"/>
          <w:szCs w:val="13"/>
          <w:bdr w:val="single" w:color="CCCCCC" w:sz="4" w:space="0"/>
          <w:shd w:val="clear" w:fill="282A36"/>
        </w:rPr>
        <w:t>;</w:t>
      </w:r>
      <w:r>
        <w:rPr>
          <w:rFonts w:hint="default" w:ascii="Consolas" w:hAnsi="Consolas" w:eastAsia="Consolas" w:cs="Consolas"/>
          <w:b w:val="0"/>
          <w:bCs/>
          <w:i w:val="0"/>
          <w:iCs w:val="0"/>
          <w:caps w:val="0"/>
          <w:color w:val="FF79C6"/>
          <w:spacing w:val="0"/>
          <w:sz w:val="20"/>
          <w:szCs w:val="13"/>
          <w:bdr w:val="none" w:color="auto" w:sz="0" w:space="0"/>
          <w:shd w:val="clear" w:fill="282A36"/>
        </w:rPr>
        <w:t>float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flo = </w:t>
      </w:r>
      <w:r>
        <w:rPr>
          <w:rFonts w:hint="default" w:ascii="Consolas" w:hAnsi="Consolas" w:eastAsia="Consolas" w:cs="Consolas"/>
          <w:b w:val="0"/>
          <w:i w:val="0"/>
          <w:iCs w:val="0"/>
          <w:caps w:val="0"/>
          <w:color w:val="BD93F9"/>
          <w:spacing w:val="0"/>
          <w:sz w:val="20"/>
          <w:szCs w:val="13"/>
          <w:bdr w:val="none" w:color="auto" w:sz="0" w:space="0"/>
          <w:shd w:val="clear" w:fill="282A36"/>
        </w:rPr>
        <w:t>23.2f</w:t>
      </w:r>
      <w:r>
        <w:rPr>
          <w:rFonts w:hint="default" w:ascii="Consolas" w:hAnsi="Consolas" w:eastAsia="Consolas" w:cs="Consolas"/>
          <w:b w:val="0"/>
          <w:i w:val="0"/>
          <w:iCs w:val="0"/>
          <w:caps w:val="0"/>
          <w:color w:val="F8F8F2"/>
          <w:spacing w:val="0"/>
          <w:sz w:val="20"/>
          <w:szCs w:val="13"/>
          <w:bdr w:val="single" w:color="CCCCCC" w:sz="4" w:space="0"/>
          <w:shd w:val="clear" w:fill="282A36"/>
        </w:rPr>
        <w:t>;</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String concat = str + flo;</w:t>
      </w:r>
      <w:r>
        <w:rPr>
          <w:rFonts w:hint="default" w:ascii="Consolas" w:hAnsi="Consolas" w:eastAsia="Consolas" w:cs="Consolas"/>
          <w:b w:val="0"/>
          <w:bCs/>
          <w:i w:val="0"/>
          <w:iCs w:val="0"/>
          <w:caps w:val="0"/>
          <w:color w:val="FF79C6"/>
          <w:spacing w:val="0"/>
          <w:sz w:val="20"/>
          <w:szCs w:val="13"/>
          <w:bdr w:val="none" w:color="auto" w:sz="0" w:space="0"/>
          <w:shd w:val="clear" w:fill="282A36"/>
        </w:rPr>
        <w:t>double</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 dou = </w:t>
      </w:r>
      <w:r>
        <w:rPr>
          <w:rFonts w:hint="default" w:ascii="Consolas" w:hAnsi="Consolas" w:eastAsia="Consolas" w:cs="Consolas"/>
          <w:b w:val="0"/>
          <w:i w:val="0"/>
          <w:iCs w:val="0"/>
          <w:caps w:val="0"/>
          <w:color w:val="BD93F9"/>
          <w:spacing w:val="0"/>
          <w:sz w:val="20"/>
          <w:szCs w:val="13"/>
          <w:bdr w:val="none" w:color="auto" w:sz="0" w:space="0"/>
          <w:shd w:val="clear" w:fill="282A36"/>
        </w:rPr>
        <w:t>3.45555555</w:t>
      </w:r>
      <w:r>
        <w:rPr>
          <w:rFonts w:hint="default" w:ascii="Consolas" w:hAnsi="Consolas" w:eastAsia="Consolas" w:cs="Consolas"/>
          <w:b w:val="0"/>
          <w:i w:val="0"/>
          <w:iCs w:val="0"/>
          <w:caps w:val="0"/>
          <w:color w:val="F8F8F2"/>
          <w:spacing w:val="0"/>
          <w:sz w:val="20"/>
          <w:szCs w:val="13"/>
          <w:bdr w:val="single" w:color="CCCCCC" w:sz="4" w:space="0"/>
          <w:shd w:val="clear" w:fill="282A36"/>
        </w:rPr>
        <w:t>;</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bdr w:val="single" w:color="CCCCCC" w:sz="4" w:space="0"/>
          <w:shd w:val="clear" w:fill="282A36"/>
        </w:rPr>
      </w:pPr>
      <w:r>
        <w:rPr>
          <w:rFonts w:hint="default" w:ascii="Consolas" w:hAnsi="Consolas" w:eastAsia="Consolas" w:cs="Consolas"/>
          <w:b w:val="0"/>
          <w:i w:val="0"/>
          <w:iCs w:val="0"/>
          <w:caps w:val="0"/>
          <w:color w:val="F8F8F2"/>
          <w:spacing w:val="0"/>
          <w:sz w:val="20"/>
          <w:szCs w:val="13"/>
          <w:bdr w:val="single" w:color="CCCCCC" w:sz="4" w:space="0"/>
          <w:shd w:val="clear" w:fill="282A36"/>
        </w:rPr>
        <w:t>concat += dou;</w:t>
      </w:r>
    </w:p>
    <w:p>
      <w:pPr>
        <w:pStyle w:val="47"/>
        <w:keepNext w:val="0"/>
        <w:keepLines w:val="0"/>
        <w:widowControl/>
        <w:suppressLineNumbers w:val="0"/>
        <w:pBdr>
          <w:top w:val="single" w:color="CCCCCC" w:sz="4" w:space="7"/>
          <w:left w:val="single" w:color="CCCCCC" w:sz="4" w:space="15"/>
          <w:bottom w:val="single" w:color="CCCCCC" w:sz="4" w:space="7"/>
          <w:right w:val="single" w:color="CCCCCC" w:sz="4" w:space="15"/>
        </w:pBdr>
        <w:shd w:val="clear" w:fill="282A36"/>
        <w:wordWrap w:val="0"/>
        <w:spacing w:before="200" w:beforeAutospacing="0" w:after="200" w:afterAutospacing="0" w:line="15" w:lineRule="atLeast"/>
        <w:ind w:left="0" w:right="0" w:firstLine="0"/>
        <w:rPr>
          <w:rFonts w:hint="default" w:ascii="Consolas" w:hAnsi="Consolas" w:eastAsia="Consolas" w:cs="Consolas"/>
          <w:b w:val="0"/>
          <w:i w:val="0"/>
          <w:iCs w:val="0"/>
          <w:caps w:val="0"/>
          <w:color w:val="F8F8F2"/>
          <w:spacing w:val="0"/>
          <w:sz w:val="20"/>
          <w:szCs w:val="13"/>
        </w:rPr>
      </w:pPr>
      <w:r>
        <w:rPr>
          <w:rFonts w:hint="default" w:ascii="Consolas" w:hAnsi="Consolas" w:eastAsia="Consolas" w:cs="Consolas"/>
          <w:b w:val="0"/>
          <w:i w:val="0"/>
          <w:iCs w:val="0"/>
          <w:caps w:val="0"/>
          <w:color w:val="F8F8F2"/>
          <w:spacing w:val="0"/>
          <w:sz w:val="20"/>
          <w:szCs w:val="13"/>
          <w:bdr w:val="single" w:color="CCCCCC" w:sz="4" w:space="0"/>
          <w:shd w:val="clear" w:fill="282A36"/>
        </w:rPr>
        <w:t>System.</w:t>
      </w:r>
      <w:r>
        <w:rPr>
          <w:rFonts w:hint="default" w:ascii="Consolas" w:hAnsi="Consolas" w:eastAsia="Consolas" w:cs="Consolas"/>
          <w:b w:val="0"/>
          <w:bCs/>
          <w:i w:val="0"/>
          <w:iCs w:val="0"/>
          <w:caps w:val="0"/>
          <w:color w:val="FF79C6"/>
          <w:spacing w:val="0"/>
          <w:sz w:val="20"/>
          <w:szCs w:val="13"/>
          <w:bdr w:val="none" w:color="auto" w:sz="0" w:space="0"/>
          <w:shd w:val="clear" w:fill="282A36"/>
        </w:rPr>
        <w:t>out</w:t>
      </w:r>
      <w:r>
        <w:rPr>
          <w:rFonts w:hint="default" w:ascii="Consolas" w:hAnsi="Consolas" w:eastAsia="Consolas" w:cs="Consolas"/>
          <w:b w:val="0"/>
          <w:i w:val="0"/>
          <w:iCs w:val="0"/>
          <w:caps w:val="0"/>
          <w:color w:val="F8F8F2"/>
          <w:spacing w:val="0"/>
          <w:sz w:val="20"/>
          <w:szCs w:val="13"/>
          <w:bdr w:val="single" w:color="CCCCCC" w:sz="4" w:space="0"/>
          <w:shd w:val="clear" w:fill="282A36"/>
        </w:rPr>
        <w:t xml:space="preserve">.println(concat); </w:t>
      </w:r>
      <w:r>
        <w:rPr>
          <w:rFonts w:hint="default" w:ascii="Consolas" w:hAnsi="Consolas" w:eastAsia="Consolas" w:cs="Consolas"/>
          <w:b w:val="0"/>
          <w:i w:val="0"/>
          <w:iCs w:val="0"/>
          <w:caps w:val="0"/>
          <w:color w:val="6272A4"/>
          <w:spacing w:val="0"/>
          <w:sz w:val="20"/>
          <w:szCs w:val="13"/>
          <w:bdr w:val="none" w:color="auto" w:sz="0" w:space="0"/>
          <w:shd w:val="clear" w:fill="282A36"/>
        </w:rPr>
        <w:t>// result will be test23.23.45555555</w:t>
      </w:r>
    </w:p>
    <w:p>
      <w:pPr>
        <w:pStyle w:val="4"/>
        <w:keepNext w:val="0"/>
        <w:keepLines w:val="0"/>
        <w:widowControl/>
        <w:suppressLineNumbers w:val="0"/>
        <w:spacing w:before="200" w:beforeAutospacing="0" w:after="100" w:afterAutospacing="0" w:line="11" w:lineRule="atLeast"/>
        <w:ind w:left="0" w:firstLine="0"/>
        <w:rPr>
          <w:rFonts w:hint="default" w:ascii="sans-serif" w:hAnsi="sans-serif" w:eastAsia="sans-serif" w:cs="sans-serif"/>
          <w:b w:val="0"/>
          <w:i w:val="0"/>
          <w:iCs w:val="0"/>
          <w:caps w:val="0"/>
          <w:color w:val="001C3B"/>
          <w:spacing w:val="0"/>
          <w:sz w:val="20"/>
          <w:szCs w:val="21"/>
        </w:rPr>
      </w:pPr>
      <w:r>
        <w:rPr>
          <w:rStyle w:val="92"/>
          <w:rFonts w:hint="default" w:ascii="sans-serif" w:hAnsi="sans-serif" w:eastAsia="sans-serif" w:cs="sans-serif"/>
          <w:b w:val="0"/>
          <w:bCs/>
          <w:i w:val="0"/>
          <w:iCs w:val="0"/>
          <w:caps w:val="0"/>
          <w:color w:val="001C3B"/>
          <w:spacing w:val="0"/>
          <w:sz w:val="20"/>
          <w:szCs w:val="21"/>
        </w:rPr>
        <w:t>Float vs Double: Head to head comparison</w:t>
      </w:r>
    </w:p>
    <w:p>
      <w:pPr>
        <w:pStyle w:val="85"/>
        <w:keepNext w:val="0"/>
        <w:keepLines w:val="0"/>
        <w:widowControl/>
        <w:suppressLineNumbers w:val="0"/>
        <w:spacing w:before="0" w:beforeAutospacing="0" w:after="120" w:afterAutospacing="0" w:line="15" w:lineRule="atLeast"/>
        <w:ind w:left="0" w:right="0" w:firstLine="0"/>
        <w:jc w:val="both"/>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sz w:val="20"/>
          <w:szCs w:val="16"/>
        </w:rPr>
        <w:t>Now that we know what float and double are, it will be good to create a table of differences for quick reference and recap.</w:t>
      </w:r>
    </w:p>
    <w:tbl>
      <w:tblPr>
        <w:tblW w:w="8033" w:type="dxa"/>
        <w:tblInd w:w="0" w:type="dxa"/>
        <w:tblBorders>
          <w:top w:val="none" w:color="auto" w:sz="0" w:space="0"/>
          <w:left w:val="none" w:color="auto" w:sz="0" w:space="0"/>
          <w:bottom w:val="single" w:color="C5C9D3" w:sz="4"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54"/>
        <w:gridCol w:w="4279"/>
      </w:tblGrid>
      <w:tr>
        <w:tblPrEx>
          <w:tblBorders>
            <w:top w:val="none" w:color="auto" w:sz="0" w:space="0"/>
            <w:left w:val="none" w:color="auto" w:sz="0" w:space="0"/>
            <w:bottom w:val="single" w:color="C5C9D3"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right w:val="single" w:color="C5C9D3" w:sz="4" w:space="0"/>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Style w:val="92"/>
                <w:rFonts w:hint="default" w:ascii="sans-serif" w:hAnsi="sans-serif" w:eastAsia="sans-serif" w:cs="sans-serif"/>
                <w:b w:val="0"/>
                <w:bCs/>
                <w:i w:val="0"/>
                <w:iCs w:val="0"/>
                <w:caps w:val="0"/>
                <w:color w:val="001C3B"/>
                <w:spacing w:val="0"/>
                <w:kern w:val="0"/>
                <w:sz w:val="20"/>
                <w:szCs w:val="16"/>
                <w:bdr w:val="none" w:color="auto" w:sz="0" w:space="0"/>
                <w:lang w:val="en-US" w:eastAsia="zh-CN" w:bidi="ar"/>
              </w:rPr>
              <w:t>Float</w:t>
            </w:r>
          </w:p>
        </w:tc>
        <w:tc>
          <w:tcPr>
            <w:tcW w:w="0" w:type="auto"/>
            <w:tcBorders>
              <w:right w:val="nil"/>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Style w:val="92"/>
                <w:rFonts w:hint="default" w:ascii="sans-serif" w:hAnsi="sans-serif" w:eastAsia="sans-serif" w:cs="sans-serif"/>
                <w:b w:val="0"/>
                <w:bCs/>
                <w:i w:val="0"/>
                <w:iCs w:val="0"/>
                <w:caps w:val="0"/>
                <w:color w:val="001C3B"/>
                <w:spacing w:val="0"/>
                <w:kern w:val="0"/>
                <w:sz w:val="20"/>
                <w:szCs w:val="16"/>
                <w:bdr w:val="none" w:color="auto" w:sz="0" w:space="0"/>
                <w:lang w:val="en-US" w:eastAsia="zh-CN" w:bidi="ar"/>
              </w:rPr>
              <w:t>Double</w:t>
            </w:r>
          </w:p>
        </w:tc>
      </w:tr>
      <w:tr>
        <w:tblPrEx>
          <w:tblBorders>
            <w:top w:val="none" w:color="auto" w:sz="0" w:space="0"/>
            <w:left w:val="none" w:color="auto" w:sz="0" w:space="0"/>
            <w:bottom w:val="single" w:color="C5C9D3"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right w:val="single" w:color="C5C9D3" w:sz="4" w:space="0"/>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Single precision value</w:t>
            </w:r>
          </w:p>
        </w:tc>
        <w:tc>
          <w:tcPr>
            <w:tcW w:w="0" w:type="auto"/>
            <w:tcBorders>
              <w:right w:val="nil"/>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Double precision value</w:t>
            </w:r>
          </w:p>
        </w:tc>
      </w:tr>
      <w:tr>
        <w:tblPrEx>
          <w:tblBorders>
            <w:top w:val="none" w:color="auto" w:sz="0" w:space="0"/>
            <w:left w:val="none" w:color="auto" w:sz="0" w:space="0"/>
            <w:bottom w:val="single" w:color="C5C9D3"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right w:val="single" w:color="C5C9D3" w:sz="4" w:space="0"/>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Can store Up to 7 significant digits</w:t>
            </w:r>
          </w:p>
        </w:tc>
        <w:tc>
          <w:tcPr>
            <w:tcW w:w="0" w:type="auto"/>
            <w:tcBorders>
              <w:right w:val="nil"/>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Stores up to 15 significant digits</w:t>
            </w:r>
          </w:p>
        </w:tc>
      </w:tr>
      <w:tr>
        <w:tblPrEx>
          <w:tblBorders>
            <w:top w:val="none" w:color="auto" w:sz="0" w:space="0"/>
            <w:left w:val="none" w:color="auto" w:sz="0" w:space="0"/>
            <w:bottom w:val="single" w:color="C5C9D3"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right w:val="single" w:color="C5C9D3" w:sz="4" w:space="0"/>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Occupies 4 bytes of memory (32 bits IEEE 754)</w:t>
            </w:r>
          </w:p>
        </w:tc>
        <w:tc>
          <w:tcPr>
            <w:tcW w:w="0" w:type="auto"/>
            <w:tcBorders>
              <w:right w:val="nil"/>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Occupies 8 bytes of memory (64-bits IEEE 754)</w:t>
            </w:r>
          </w:p>
        </w:tc>
      </w:tr>
      <w:tr>
        <w:tblPrEx>
          <w:tblBorders>
            <w:top w:val="none" w:color="auto" w:sz="0" w:space="0"/>
            <w:left w:val="none" w:color="auto" w:sz="0" w:space="0"/>
            <w:bottom w:val="single" w:color="C5C9D3"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right w:val="single" w:color="C5C9D3" w:sz="4" w:space="0"/>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If more than 7 digits are present, value is rounded off</w:t>
            </w:r>
          </w:p>
        </w:tc>
        <w:tc>
          <w:tcPr>
            <w:tcW w:w="0" w:type="auto"/>
            <w:tcBorders>
              <w:right w:val="nil"/>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7-15 digits are stored as they are</w:t>
            </w:r>
          </w:p>
        </w:tc>
      </w:tr>
      <w:tr>
        <w:tblPrEx>
          <w:tblBorders>
            <w:top w:val="none" w:color="auto" w:sz="0" w:space="0"/>
            <w:left w:val="none" w:color="auto" w:sz="0" w:space="0"/>
            <w:bottom w:val="single" w:color="C5C9D3"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right w:val="single" w:color="C5C9D3" w:sz="4" w:space="0"/>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With Java, one needs to typecast to declare float –</w:t>
            </w:r>
          </w:p>
          <w:p>
            <w:pPr>
              <w:pStyle w:val="85"/>
              <w:keepNext w:val="0"/>
              <w:keepLines w:val="0"/>
              <w:widowControl/>
              <w:suppressLineNumbers w:val="0"/>
              <w:spacing w:before="0" w:beforeAutospacing="0" w:after="120" w:afterAutospacing="0" w:line="15" w:lineRule="atLeast"/>
              <w:ind w:left="0" w:right="0"/>
              <w:jc w:val="both"/>
              <w:rPr>
                <w:b w:val="0"/>
                <w:i w:val="0"/>
                <w:color w:val="001C3B"/>
                <w:sz w:val="20"/>
                <w:szCs w:val="16"/>
              </w:rPr>
            </w:pPr>
            <w:r>
              <w:rPr>
                <w:rFonts w:hint="default" w:ascii="sans-serif" w:hAnsi="sans-serif" w:eastAsia="sans-serif" w:cs="sans-serif"/>
                <w:b w:val="0"/>
                <w:i w:val="0"/>
                <w:iCs w:val="0"/>
                <w:caps w:val="0"/>
                <w:color w:val="001C3B"/>
                <w:spacing w:val="0"/>
                <w:sz w:val="20"/>
                <w:szCs w:val="16"/>
              </w:rPr>
              <w:t>float fnum = 2.344f;</w:t>
            </w:r>
          </w:p>
          <w:p>
            <w:pPr>
              <w:pStyle w:val="85"/>
              <w:keepNext w:val="0"/>
              <w:keepLines w:val="0"/>
              <w:widowControl/>
              <w:suppressLineNumbers w:val="0"/>
              <w:spacing w:before="0" w:beforeAutospacing="0" w:after="120" w:afterAutospacing="0" w:line="15" w:lineRule="atLeast"/>
              <w:ind w:left="0" w:right="0"/>
              <w:jc w:val="both"/>
              <w:rPr>
                <w:b w:val="0"/>
                <w:i w:val="0"/>
                <w:color w:val="001C3B"/>
                <w:sz w:val="20"/>
                <w:szCs w:val="16"/>
              </w:rPr>
            </w:pPr>
            <w:r>
              <w:rPr>
                <w:rFonts w:hint="default" w:ascii="sans-serif" w:hAnsi="sans-serif" w:eastAsia="sans-serif" w:cs="sans-serif"/>
                <w:b w:val="0"/>
                <w:i w:val="0"/>
                <w:iCs w:val="0"/>
                <w:caps w:val="0"/>
                <w:color w:val="001C3B"/>
                <w:spacing w:val="0"/>
                <w:sz w:val="20"/>
                <w:szCs w:val="16"/>
              </w:rPr>
              <w:t>or</w:t>
            </w:r>
          </w:p>
          <w:p>
            <w:pPr>
              <w:pStyle w:val="85"/>
              <w:keepNext w:val="0"/>
              <w:keepLines w:val="0"/>
              <w:widowControl/>
              <w:suppressLineNumbers w:val="0"/>
              <w:spacing w:before="0" w:beforeAutospacing="0" w:after="120" w:afterAutospacing="0" w:line="15" w:lineRule="atLeast"/>
              <w:ind w:left="0" w:right="0"/>
              <w:jc w:val="both"/>
              <w:rPr>
                <w:b w:val="0"/>
                <w:i w:val="0"/>
                <w:color w:val="001C3B"/>
                <w:sz w:val="20"/>
                <w:szCs w:val="16"/>
              </w:rPr>
            </w:pPr>
            <w:r>
              <w:rPr>
                <w:rFonts w:hint="default" w:ascii="sans-serif" w:hAnsi="sans-serif" w:eastAsia="sans-serif" w:cs="sans-serif"/>
                <w:b w:val="0"/>
                <w:i w:val="0"/>
                <w:iCs w:val="0"/>
                <w:caps w:val="0"/>
                <w:color w:val="001C3B"/>
                <w:spacing w:val="0"/>
                <w:sz w:val="20"/>
                <w:szCs w:val="16"/>
              </w:rPr>
              <w:t>float fnum = (float) 2.344;</w:t>
            </w:r>
          </w:p>
        </w:tc>
        <w:tc>
          <w:tcPr>
            <w:tcW w:w="0" w:type="auto"/>
            <w:tcBorders>
              <w:right w:val="nil"/>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Double is the default decimal point type for Java.</w:t>
            </w:r>
          </w:p>
          <w:p>
            <w:pPr>
              <w:pStyle w:val="85"/>
              <w:keepNext w:val="0"/>
              <w:keepLines w:val="0"/>
              <w:widowControl/>
              <w:suppressLineNumbers w:val="0"/>
              <w:spacing w:before="0" w:beforeAutospacing="0" w:after="120" w:afterAutospacing="0" w:line="15" w:lineRule="atLeast"/>
              <w:ind w:left="0" w:right="0"/>
              <w:jc w:val="both"/>
              <w:rPr>
                <w:b w:val="0"/>
                <w:i w:val="0"/>
                <w:color w:val="001C3B"/>
                <w:sz w:val="20"/>
                <w:szCs w:val="16"/>
              </w:rPr>
            </w:pPr>
            <w:r>
              <w:rPr>
                <w:rFonts w:hint="default" w:ascii="sans-serif" w:hAnsi="sans-serif" w:eastAsia="sans-serif" w:cs="sans-serif"/>
                <w:b w:val="0"/>
                <w:i w:val="0"/>
                <w:iCs w:val="0"/>
                <w:caps w:val="0"/>
                <w:color w:val="001C3B"/>
                <w:spacing w:val="0"/>
                <w:sz w:val="20"/>
                <w:szCs w:val="16"/>
              </w:rPr>
              <w:t>double dnum = 2.344;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right w:val="single" w:color="C5C9D3" w:sz="4" w:space="0"/>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If high precision is not required and the program only needs a huge array of decimal numbers to be stored, float is a cost-effective way of storing data and saves memory.</w:t>
            </w:r>
          </w:p>
        </w:tc>
        <w:tc>
          <w:tcPr>
            <w:tcW w:w="0" w:type="auto"/>
            <w:tcBorders>
              <w:right w:val="nil"/>
            </w:tcBorders>
            <w:shd w:val="clear"/>
            <w:tcMar>
              <w:top w:w="70" w:type="dxa"/>
              <w:left w:w="70" w:type="dxa"/>
              <w:bottom w:w="70" w:type="dxa"/>
              <w:right w:w="70" w:type="dxa"/>
            </w:tcMar>
            <w:vAlign w:val="center"/>
          </w:tcPr>
          <w:p>
            <w:pPr>
              <w:keepNext w:val="0"/>
              <w:keepLines w:val="0"/>
              <w:widowControl/>
              <w:suppressLineNumbers w:val="0"/>
              <w:jc w:val="left"/>
              <w:rPr>
                <w:rFonts w:hint="default" w:ascii="sans-serif" w:hAnsi="sans-serif" w:eastAsia="sans-serif" w:cs="sans-serif"/>
                <w:b w:val="0"/>
                <w:i w:val="0"/>
                <w:iCs w:val="0"/>
                <w:caps w:val="0"/>
                <w:color w:val="001C3B"/>
                <w:spacing w:val="0"/>
                <w:sz w:val="20"/>
                <w:szCs w:val="16"/>
              </w:rPr>
            </w:pPr>
            <w:r>
              <w:rPr>
                <w:rFonts w:hint="default" w:ascii="sans-serif" w:hAnsi="sans-serif" w:eastAsia="sans-serif" w:cs="sans-serif"/>
                <w:b w:val="0"/>
                <w:i w:val="0"/>
                <w:iCs w:val="0"/>
                <w:caps w:val="0"/>
                <w:color w:val="001C3B"/>
                <w:spacing w:val="0"/>
                <w:kern w:val="0"/>
                <w:sz w:val="20"/>
                <w:szCs w:val="16"/>
                <w:bdr w:val="none" w:color="auto" w:sz="0" w:space="0"/>
                <w:lang w:val="en-US" w:eastAsia="zh-CN" w:bidi="ar"/>
              </w:rPr>
              <w:t>Double is costlier, occupies more space and is more effective when more precision is required. For example, currency conversion, financial reports and transactions, scientific calculations etc…</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Verdana" w:hAnsi="Verdana" w:cs="Verdana"/>
          <w:b w:val="0"/>
          <w:i w:val="0"/>
          <w:iCs w:val="0"/>
          <w:caps w:val="0"/>
          <w:color w:val="3A3A3A"/>
          <w:spacing w:val="0"/>
          <w:sz w:val="20"/>
          <w:lang w:val="en-US"/>
        </w:rPr>
      </w:pPr>
      <w:r>
        <w:rPr>
          <w:rFonts w:hint="default" w:ascii="Verdana" w:hAnsi="Verdana" w:cs="Verdana"/>
          <w:b w:val="0"/>
          <w:i w:val="0"/>
          <w:iCs w:val="0"/>
          <w:caps w:val="0"/>
          <w:color w:val="3A3A3A"/>
          <w:spacing w:val="0"/>
          <w:sz w:val="20"/>
          <w:lang w:val="en-US"/>
        </w:rPr>
        <w:t>2</w:t>
      </w:r>
      <w:bookmarkStart w:id="0" w:name="_GoBack"/>
      <w:bookmarkEnd w:id="0"/>
    </w:p>
    <w:p>
      <w:pPr>
        <w:keepNext w:val="0"/>
        <w:keepLines w:val="0"/>
        <w:widowControl/>
        <w:suppressLineNumbers w:val="0"/>
        <w:jc w:val="left"/>
        <w:rPr>
          <w:b w:val="0"/>
          <w:i w:val="0"/>
          <w:sz w:val="20"/>
        </w:rPr>
      </w:pPr>
      <w:r>
        <w:rPr>
          <w:rFonts w:ascii="SimSun" w:hAnsi="SimSun" w:eastAsia="SimSun" w:cs="SimSun"/>
          <w:b w:val="0"/>
          <w:i w:val="0"/>
          <w:kern w:val="0"/>
          <w:sz w:val="20"/>
          <w:szCs w:val="24"/>
          <w:lang w:val="en-US" w:eastAsia="zh-CN" w:bidi="ar"/>
        </w:rPr>
        <w:t>Single precision is the 32 bit representation of numerical values in computers. It is also known as binary32. Some languages, like JAVA, C++ use float to store these kinds of numerals. Some languages (Visual Basic) refer single numerals as single.</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Verdana" w:hAnsi="Verdana" w:cs="Verdana"/>
          <w:b w:val="0"/>
          <w:i w:val="0"/>
          <w:iCs w:val="0"/>
          <w:caps w:val="0"/>
          <w:color w:val="3A3A3A"/>
          <w:spacing w:val="0"/>
          <w:sz w:val="20"/>
          <w:szCs w:val="15"/>
        </w:rPr>
      </w:pPr>
      <w:r>
        <w:rPr>
          <w:rFonts w:hint="default" w:ascii="Verdana" w:hAnsi="Verdana" w:cs="Verdana"/>
          <w:b w:val="0"/>
          <w:i w:val="0"/>
          <w:iCs w:val="0"/>
          <w:caps w:val="0"/>
          <w:color w:val="3A3A3A"/>
          <w:spacing w:val="0"/>
          <w:sz w:val="20"/>
          <w:szCs w:val="15"/>
          <w:bdr w:val="none" w:color="auto" w:sz="0" w:space="0"/>
          <w:shd w:val="clear" w:fill="FFFFFF"/>
          <w:vertAlign w:val="baseline"/>
        </w:rPr>
        <w:t>Single precision is most widely used because of its capability to represent wide range of numeral values, though it reduces the amount of precision achieved.</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Verdana" w:hAnsi="Verdana" w:cs="Verdana"/>
          <w:b w:val="0"/>
          <w:i w:val="0"/>
          <w:iCs w:val="0"/>
          <w:caps w:val="0"/>
          <w:color w:val="3A3A3A"/>
          <w:spacing w:val="0"/>
          <w:sz w:val="20"/>
          <w:szCs w:val="15"/>
        </w:rPr>
      </w:pPr>
      <w:r>
        <w:rPr>
          <w:rFonts w:hint="default" w:ascii="Verdana" w:hAnsi="Verdana" w:cs="Verdana"/>
          <w:b w:val="0"/>
          <w:i w:val="0"/>
          <w:iCs w:val="0"/>
          <w:caps w:val="0"/>
          <w:color w:val="3A3A3A"/>
          <w:spacing w:val="0"/>
          <w:sz w:val="20"/>
          <w:szCs w:val="15"/>
          <w:bdr w:val="none" w:color="auto" w:sz="0" w:space="0"/>
          <w:shd w:val="clear" w:fill="FFFFFF"/>
          <w:vertAlign w:val="baseline"/>
        </w:rPr>
        <w:t>Single precision uses 32 bit to represent a floating point number.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Verdana" w:hAnsi="Verdana" w:cs="Verdana"/>
          <w:b w:val="0"/>
          <w:i w:val="0"/>
          <w:iCs w:val="0"/>
          <w:caps w:val="0"/>
          <w:color w:val="3A3A3A"/>
          <w:spacing w:val="0"/>
          <w:sz w:val="20"/>
          <w:szCs w:val="15"/>
        </w:rPr>
      </w:pPr>
      <w:r>
        <w:rPr>
          <w:rFonts w:hint="default" w:ascii="Verdana" w:hAnsi="Verdana" w:cs="Verdana"/>
          <w:b w:val="0"/>
          <w:i w:val="0"/>
          <w:iCs w:val="0"/>
          <w:caps w:val="0"/>
          <w:color w:val="3A3A3A"/>
          <w:spacing w:val="0"/>
          <w:sz w:val="20"/>
          <w:szCs w:val="15"/>
          <w:bdr w:val="none" w:color="auto" w:sz="0" w:space="0"/>
          <w:shd w:val="clear" w:fill="FFFFFF"/>
          <w:vertAlign w:val="baseline"/>
        </w:rPr>
        <w:t>First bit represent the sign of the number, negative or positive.</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Verdana" w:hAnsi="Verdana" w:cs="Verdana"/>
          <w:b w:val="0"/>
          <w:i w:val="0"/>
          <w:iCs w:val="0"/>
          <w:caps w:val="0"/>
          <w:color w:val="3A3A3A"/>
          <w:spacing w:val="0"/>
          <w:sz w:val="20"/>
          <w:szCs w:val="15"/>
        </w:rPr>
      </w:pPr>
      <w:r>
        <w:rPr>
          <w:rFonts w:hint="default" w:ascii="Verdana" w:hAnsi="Verdana" w:cs="Verdana"/>
          <w:b w:val="0"/>
          <w:i w:val="0"/>
          <w:iCs w:val="0"/>
          <w:caps w:val="0"/>
          <w:color w:val="3A3A3A"/>
          <w:spacing w:val="0"/>
          <w:sz w:val="20"/>
          <w:szCs w:val="15"/>
          <w:bdr w:val="none" w:color="auto" w:sz="0" w:space="0"/>
          <w:shd w:val="clear" w:fill="FFFFFF"/>
          <w:vertAlign w:val="baseline"/>
        </w:rPr>
        <w:t>Next 8 bits are used to store the exponent of the number. This exponent can be signed 8-bit integer ranging from -127 – 128 of signed integer (0 to 255).</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Verdana" w:hAnsi="Verdana" w:cs="Verdana"/>
          <w:b w:val="0"/>
          <w:i w:val="0"/>
          <w:iCs w:val="0"/>
          <w:caps w:val="0"/>
          <w:color w:val="3A3A3A"/>
          <w:spacing w:val="0"/>
          <w:sz w:val="20"/>
          <w:szCs w:val="15"/>
        </w:rPr>
      </w:pPr>
      <w:r>
        <w:rPr>
          <w:rFonts w:hint="default" w:ascii="Verdana" w:hAnsi="Verdana" w:cs="Verdana"/>
          <w:b w:val="0"/>
          <w:i w:val="0"/>
          <w:iCs w:val="0"/>
          <w:caps w:val="0"/>
          <w:color w:val="3A3A3A"/>
          <w:spacing w:val="0"/>
          <w:sz w:val="20"/>
          <w:szCs w:val="15"/>
          <w:bdr w:val="none" w:color="auto" w:sz="0" w:space="0"/>
          <w:shd w:val="clear" w:fill="FFFFFF"/>
          <w:vertAlign w:val="baseline"/>
        </w:rPr>
        <w:t>And the left 23 bits are used to represent the fraction part and are called fraction bits.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Verdana" w:hAnsi="Verdana" w:cs="Verdana"/>
          <w:b w:val="0"/>
          <w:i w:val="0"/>
          <w:iCs w:val="0"/>
          <w:caps w:val="0"/>
          <w:color w:val="3A3A3A"/>
          <w:spacing w:val="0"/>
          <w:sz w:val="20"/>
          <w:szCs w:val="15"/>
        </w:rPr>
      </w:pPr>
      <w:r>
        <w:rPr>
          <w:rFonts w:hint="default" w:ascii="Verdana" w:hAnsi="Verdana" w:cs="Verdana"/>
          <w:b w:val="0"/>
          <w:i w:val="0"/>
          <w:iCs w:val="0"/>
          <w:caps w:val="0"/>
          <w:color w:val="3A3A3A"/>
          <w:spacing w:val="0"/>
          <w:sz w:val="20"/>
          <w:szCs w:val="15"/>
          <w:bdr w:val="none" w:color="auto" w:sz="0" w:space="0"/>
          <w:shd w:val="clear" w:fill="FFFFFF"/>
          <w:vertAlign w:val="baseline"/>
        </w:rPr>
        <w:t>8 exponent bits provide us with the range and 23 bits provide us with the actual precision.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Verdana" w:hAnsi="Verdana" w:cs="Verdana"/>
          <w:b w:val="0"/>
          <w:i w:val="0"/>
          <w:iCs w:val="0"/>
          <w:caps w:val="0"/>
          <w:color w:val="3A3A3A"/>
          <w:spacing w:val="0"/>
          <w:sz w:val="20"/>
        </w:rPr>
      </w:pPr>
      <w:r>
        <w:rPr>
          <w:rFonts w:hint="default" w:ascii="Verdana" w:hAnsi="Verdana" w:cs="Verdana"/>
          <w:b w:val="0"/>
          <w:i w:val="0"/>
          <w:iCs w:val="0"/>
          <w:caps w:val="0"/>
          <w:color w:val="3A3A3A"/>
          <w:spacing w:val="0"/>
          <w:sz w:val="20"/>
          <w:bdr w:val="none" w:color="auto" w:sz="0" w:space="0"/>
          <w:shd w:val="clear" w:fill="FFFFFF"/>
          <w:vertAlign w:val="baseline"/>
        </w:rPr>
        <w:t>Double Precision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Verdana" w:hAnsi="Verdana" w:cs="Verdana"/>
          <w:b w:val="0"/>
          <w:i w:val="0"/>
          <w:iCs w:val="0"/>
          <w:caps w:val="0"/>
          <w:color w:val="3A3A3A"/>
          <w:spacing w:val="0"/>
          <w:sz w:val="20"/>
          <w:szCs w:val="15"/>
        </w:rPr>
      </w:pPr>
      <w:r>
        <w:rPr>
          <w:rFonts w:hint="default" w:ascii="Verdana" w:hAnsi="Verdana" w:cs="Verdana"/>
          <w:b w:val="0"/>
          <w:i w:val="0"/>
          <w:iCs w:val="0"/>
          <w:caps w:val="0"/>
          <w:color w:val="3A3A3A"/>
          <w:spacing w:val="0"/>
          <w:sz w:val="20"/>
          <w:szCs w:val="15"/>
          <w:bdr w:val="none" w:color="auto" w:sz="0" w:space="0"/>
          <w:shd w:val="clear" w:fill="FFFFFF"/>
          <w:vertAlign w:val="baseline"/>
        </w:rPr>
        <w:t>Double precision is called binary64. Double precision uses 64 bits to represent a value.</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Verdana" w:hAnsi="Verdana" w:cs="Verdana"/>
          <w:b w:val="0"/>
          <w:i w:val="0"/>
          <w:iCs w:val="0"/>
          <w:caps w:val="0"/>
          <w:color w:val="3A3A3A"/>
          <w:spacing w:val="0"/>
          <w:sz w:val="20"/>
          <w:szCs w:val="15"/>
        </w:rPr>
      </w:pPr>
      <w:r>
        <w:rPr>
          <w:rFonts w:hint="default" w:ascii="Verdana" w:hAnsi="Verdana" w:cs="Verdana"/>
          <w:b w:val="0"/>
          <w:i w:val="0"/>
          <w:iCs w:val="0"/>
          <w:caps w:val="0"/>
          <w:color w:val="3A3A3A"/>
          <w:spacing w:val="0"/>
          <w:sz w:val="20"/>
          <w:szCs w:val="15"/>
          <w:bdr w:val="none" w:color="auto" w:sz="0" w:space="0"/>
          <w:shd w:val="clear" w:fill="FFFFFF"/>
          <w:vertAlign w:val="baseline"/>
        </w:rPr>
        <w:t>First bit is used for the same purpose as in single point precision i.e., represents sign of the number.</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Verdana" w:hAnsi="Verdana" w:cs="Verdana"/>
          <w:b w:val="0"/>
          <w:i w:val="0"/>
          <w:iCs w:val="0"/>
          <w:caps w:val="0"/>
          <w:color w:val="3A3A3A"/>
          <w:spacing w:val="0"/>
          <w:sz w:val="20"/>
          <w:szCs w:val="15"/>
        </w:rPr>
      </w:pPr>
      <w:r>
        <w:rPr>
          <w:rFonts w:hint="default" w:ascii="Verdana" w:hAnsi="Verdana" w:cs="Verdana"/>
          <w:b w:val="0"/>
          <w:i w:val="0"/>
          <w:iCs w:val="0"/>
          <w:caps w:val="0"/>
          <w:color w:val="3A3A3A"/>
          <w:spacing w:val="0"/>
          <w:sz w:val="20"/>
          <w:szCs w:val="15"/>
          <w:bdr w:val="none" w:color="auto" w:sz="0" w:space="0"/>
          <w:shd w:val="clear" w:fill="FFFFFF"/>
          <w:vertAlign w:val="baseline"/>
        </w:rPr>
        <w:t>Next 11 bits are used to denote exponent, which provide us with the range, and has 3 more bits than single precision, so it is used to represent a wider range of values.</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Verdana" w:hAnsi="Verdana" w:cs="Verdana"/>
          <w:b w:val="0"/>
          <w:i w:val="0"/>
          <w:iCs w:val="0"/>
          <w:caps w:val="0"/>
          <w:color w:val="3A3A3A"/>
          <w:spacing w:val="0"/>
          <w:sz w:val="20"/>
          <w:szCs w:val="15"/>
        </w:rPr>
      </w:pPr>
      <w:r>
        <w:rPr>
          <w:rFonts w:hint="default" w:ascii="Verdana" w:hAnsi="Verdana" w:cs="Verdana"/>
          <w:b w:val="0"/>
          <w:i w:val="0"/>
          <w:iCs w:val="0"/>
          <w:caps w:val="0"/>
          <w:color w:val="3A3A3A"/>
          <w:spacing w:val="0"/>
          <w:sz w:val="20"/>
          <w:szCs w:val="15"/>
          <w:bdr w:val="none" w:color="auto" w:sz="0" w:space="0"/>
          <w:shd w:val="clear" w:fill="FFFFFF"/>
          <w:vertAlign w:val="baseline"/>
        </w:rPr>
        <w:t>Next 52 bits are used to represent the fractional part which is 29 bits more than binary32 bit representation scheme. So it has a greater precision than single precision.</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Verdana" w:hAnsi="Verdana" w:cs="Verdana"/>
          <w:b w:val="0"/>
          <w:i w:val="0"/>
          <w:iCs w:val="0"/>
          <w:caps w:val="0"/>
          <w:color w:val="3A3A3A"/>
          <w:spacing w:val="0"/>
          <w:sz w:val="20"/>
          <w:szCs w:val="15"/>
        </w:rPr>
      </w:pPr>
      <w:r>
        <w:rPr>
          <w:rFonts w:hint="default" w:ascii="Verdana" w:hAnsi="Verdana" w:cs="Verdana"/>
          <w:b w:val="0"/>
          <w:i w:val="0"/>
          <w:iCs w:val="0"/>
          <w:caps w:val="0"/>
          <w:color w:val="3A3A3A"/>
          <w:spacing w:val="0"/>
          <w:sz w:val="20"/>
          <w:szCs w:val="15"/>
          <w:bdr w:val="none" w:color="auto" w:sz="0" w:space="0"/>
          <w:shd w:val="clear" w:fill="FFFFFF"/>
          <w:vertAlign w:val="baseline"/>
        </w:rPr>
        <w:t>Double floating point precision are used where high arithmetic precision is required and number like – 2/19 have to be used. Double point precision requires more memory as compared to single precision, hence are not useful when normal calculations are to be performed. This representation technique finds its use in the scientific calculations.</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ascii="sans-serif" w:hAnsi="sans-serif" w:eastAsia="sans-serif" w:cs="sans-serif"/>
          <w:b w:val="0"/>
          <w:bCs/>
          <w:i w:val="0"/>
          <w:iCs w:val="0"/>
          <w:caps w:val="0"/>
          <w:color w:val="000000"/>
          <w:spacing w:val="0"/>
          <w:sz w:val="20"/>
          <w:szCs w:val="25"/>
        </w:rPr>
      </w:pPr>
      <w:r>
        <w:rPr>
          <w:rFonts w:hint="default" w:ascii="sans-serif" w:hAnsi="sans-serif" w:eastAsia="sans-serif" w:cs="sans-serif"/>
          <w:b w:val="0"/>
          <w:bCs/>
          <w:i w:val="0"/>
          <w:iCs w:val="0"/>
          <w:caps w:val="0"/>
          <w:color w:val="000000"/>
          <w:spacing w:val="0"/>
          <w:sz w:val="20"/>
          <w:szCs w:val="25"/>
          <w:shd w:val="clear" w:fill="FFFFFF"/>
        </w:rPr>
        <w:t>short</w:t>
      </w:r>
    </w:p>
    <w:p>
      <w:pPr>
        <w:pStyle w:val="85"/>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val="0"/>
          <w:i w:val="0"/>
          <w:iCs w:val="0"/>
          <w:caps w:val="0"/>
          <w:color w:val="252525"/>
          <w:spacing w:val="0"/>
          <w:sz w:val="20"/>
          <w:szCs w:val="16"/>
        </w:rPr>
      </w:pPr>
      <w:r>
        <w:rPr>
          <w:rFonts w:hint="default" w:ascii="sans-serif" w:hAnsi="sans-serif" w:eastAsia="sans-serif" w:cs="sans-serif"/>
          <w:b w:val="0"/>
          <w:i w:val="0"/>
          <w:iCs w:val="0"/>
          <w:caps w:val="0"/>
          <w:color w:val="252525"/>
          <w:spacing w:val="0"/>
          <w:sz w:val="20"/>
          <w:szCs w:val="16"/>
          <w:shd w:val="clear" w:fill="FFFFFF"/>
        </w:rPr>
        <w:t>So far we have looked at qualifiers that increase the storage space, and thereby the value range, of data types. The </w:t>
      </w:r>
      <w:r>
        <w:rPr>
          <w:rFonts w:hint="default" w:ascii="sans-serif" w:hAnsi="sans-serif" w:eastAsia="sans-serif" w:cs="sans-serif"/>
          <w:b w:val="0"/>
          <w:i w:val="0"/>
          <w:iCs/>
          <w:caps w:val="0"/>
          <w:color w:val="252525"/>
          <w:spacing w:val="0"/>
          <w:sz w:val="20"/>
          <w:szCs w:val="16"/>
          <w:shd w:val="clear" w:fill="FFFFFF"/>
        </w:rPr>
        <w:t>short</w:t>
      </w:r>
      <w:r>
        <w:rPr>
          <w:rFonts w:hint="default" w:ascii="sans-serif" w:hAnsi="sans-serif" w:eastAsia="sans-serif" w:cs="sans-serif"/>
          <w:b w:val="0"/>
          <w:i w:val="0"/>
          <w:iCs w:val="0"/>
          <w:caps w:val="0"/>
          <w:color w:val="252525"/>
          <w:spacing w:val="0"/>
          <w:sz w:val="20"/>
          <w:szCs w:val="16"/>
          <w:shd w:val="clear" w:fill="FFFFFF"/>
        </w:rPr>
        <w:t> qualifier can be used to reduce the storage space and range of the </w:t>
      </w:r>
      <w:r>
        <w:rPr>
          <w:rFonts w:hint="default" w:ascii="sans-serif" w:hAnsi="sans-serif" w:eastAsia="sans-serif" w:cs="sans-serif"/>
          <w:b w:val="0"/>
          <w:i w:val="0"/>
          <w:iCs/>
          <w:caps w:val="0"/>
          <w:color w:val="252525"/>
          <w:spacing w:val="0"/>
          <w:sz w:val="20"/>
          <w:szCs w:val="16"/>
          <w:shd w:val="clear" w:fill="FFFFFF"/>
        </w:rPr>
        <w:t>int</w:t>
      </w:r>
      <w:r>
        <w:rPr>
          <w:rFonts w:hint="default" w:ascii="sans-serif" w:hAnsi="sans-serif" w:eastAsia="sans-serif" w:cs="sans-serif"/>
          <w:b w:val="0"/>
          <w:i w:val="0"/>
          <w:iCs w:val="0"/>
          <w:caps w:val="0"/>
          <w:color w:val="252525"/>
          <w:spacing w:val="0"/>
          <w:sz w:val="20"/>
          <w:szCs w:val="16"/>
          <w:shd w:val="clear" w:fill="FFFFFF"/>
        </w:rPr>
        <w:t> data type. This effectively reduces the integer to 16-bits in width, limiting the </w:t>
      </w:r>
      <w:r>
        <w:rPr>
          <w:rFonts w:hint="default" w:ascii="sans-serif" w:hAnsi="sans-serif" w:eastAsia="sans-serif" w:cs="sans-serif"/>
          <w:b w:val="0"/>
          <w:i w:val="0"/>
          <w:iCs/>
          <w:caps w:val="0"/>
          <w:color w:val="252525"/>
          <w:spacing w:val="0"/>
          <w:sz w:val="20"/>
          <w:szCs w:val="16"/>
          <w:shd w:val="clear" w:fill="FFFFFF"/>
        </w:rPr>
        <w:t>signed</w:t>
      </w:r>
      <w:r>
        <w:rPr>
          <w:rFonts w:hint="default" w:ascii="sans-serif" w:hAnsi="sans-serif" w:eastAsia="sans-serif" w:cs="sans-serif"/>
          <w:b w:val="0"/>
          <w:i w:val="0"/>
          <w:iCs w:val="0"/>
          <w:caps w:val="0"/>
          <w:color w:val="252525"/>
          <w:spacing w:val="0"/>
          <w:sz w:val="20"/>
          <w:szCs w:val="16"/>
          <w:shd w:val="clear" w:fill="FFFFFF"/>
        </w:rPr>
        <w:t> value range to −32,768 to +32,767:</w:t>
      </w:r>
    </w:p>
    <w:p>
      <w:pPr>
        <w:pStyle w:val="47"/>
        <w:keepNext w:val="0"/>
        <w:keepLines w:val="0"/>
        <w:widowControl/>
        <w:suppressLineNumbers w:val="0"/>
        <w:pBdr>
          <w:top w:val="single" w:color="DDDDDD" w:sz="4" w:space="10"/>
          <w:left w:val="single" w:color="DDDDDD" w:sz="4" w:space="10"/>
          <w:bottom w:val="single" w:color="DDDDDD" w:sz="4" w:space="10"/>
          <w:right w:val="single" w:color="DDDDDD" w:sz="4" w:space="10"/>
        </w:pBdr>
        <w:shd w:val="clear" w:fill="F9F9F9"/>
        <w:spacing w:line="273" w:lineRule="atLeast"/>
        <w:ind w:left="0" w:firstLine="0"/>
        <w:rPr>
          <w:rFonts w:hint="default" w:ascii="Courier" w:hAnsi="Courier" w:eastAsia="Courier" w:cs="Courier"/>
          <w:b w:val="0"/>
          <w:i w:val="0"/>
          <w:iCs w:val="0"/>
          <w:caps w:val="0"/>
          <w:color w:val="000000"/>
          <w:spacing w:val="0"/>
          <w:sz w:val="20"/>
          <w:szCs w:val="16"/>
          <w:bdr w:val="single" w:color="DDDDDD" w:sz="4" w:space="0"/>
          <w:shd w:val="clear" w:fill="F9F9F9"/>
        </w:rPr>
      </w:pPr>
      <w:r>
        <w:rPr>
          <w:rFonts w:hint="default" w:ascii="Courier" w:hAnsi="Courier" w:eastAsia="Courier" w:cs="Courier"/>
          <w:b w:val="0"/>
          <w:i w:val="0"/>
          <w:iCs w:val="0"/>
          <w:caps w:val="0"/>
          <w:color w:val="000000"/>
          <w:spacing w:val="0"/>
          <w:sz w:val="20"/>
          <w:szCs w:val="16"/>
          <w:bdr w:val="single" w:color="DDDDDD" w:sz="4" w:space="0"/>
          <w:shd w:val="clear" w:fill="F9F9F9"/>
        </w:rPr>
        <w:t>short int myshort;</w:t>
      </w:r>
    </w:p>
    <w:p>
      <w:pPr>
        <w:pStyle w:val="47"/>
        <w:keepNext w:val="0"/>
        <w:keepLines w:val="0"/>
        <w:widowControl/>
        <w:suppressLineNumbers w:val="0"/>
        <w:pBdr>
          <w:top w:val="single" w:color="DDDDDD" w:sz="4" w:space="10"/>
          <w:left w:val="single" w:color="DDDDDD" w:sz="4" w:space="10"/>
          <w:bottom w:val="single" w:color="DDDDDD" w:sz="4" w:space="10"/>
          <w:right w:val="single" w:color="DDDDDD" w:sz="4" w:space="10"/>
        </w:pBdr>
        <w:shd w:val="clear" w:fill="F9F9F9"/>
        <w:spacing w:line="273" w:lineRule="atLeast"/>
        <w:ind w:left="0" w:firstLine="0"/>
        <w:rPr>
          <w:rFonts w:hint="default" w:ascii="Courier" w:hAnsi="Courier" w:eastAsia="Courier" w:cs="Courier"/>
          <w:b w:val="0"/>
          <w:i w:val="0"/>
          <w:iCs w:val="0"/>
          <w:caps w:val="0"/>
          <w:color w:val="000000"/>
          <w:spacing w:val="0"/>
          <w:sz w:val="20"/>
          <w:szCs w:val="16"/>
          <w:bdr w:val="single" w:color="DDDDDD" w:sz="4" w:space="0"/>
          <w:shd w:val="clear" w:fill="F9F9F9"/>
        </w:rPr>
      </w:pPr>
      <w:r>
        <w:rPr>
          <w:rFonts w:ascii="helvetica" w:hAnsi="helvetica" w:eastAsia="helvetica" w:cs="helvetica"/>
          <w:b w:val="0"/>
          <w:i w:val="0"/>
          <w:iCs w:val="0"/>
          <w:caps w:val="0"/>
          <w:color w:val="464E56"/>
          <w:spacing w:val="0"/>
          <w:sz w:val="20"/>
          <w:szCs w:val="14"/>
          <w:shd w:val="clear" w:fill="FFFFFF"/>
        </w:rPr>
        <w:t>In fact, signed</w:t>
      </w:r>
      <w:r>
        <w:rPr>
          <w:rFonts w:hint="default" w:ascii="helvetica" w:hAnsi="helvetica" w:eastAsia="helvetica" w:cs="helvetica"/>
          <w:b w:val="0"/>
          <w:i w:val="0"/>
          <w:iCs w:val="0"/>
          <w:caps w:val="0"/>
          <w:color w:val="464E56"/>
          <w:spacing w:val="0"/>
          <w:sz w:val="20"/>
          <w:szCs w:val="14"/>
          <w:shd w:val="clear" w:fill="FFFFFF"/>
        </w:rPr>
        <w:t> </w:t>
      </w:r>
      <w:r>
        <w:rPr>
          <w:rFonts w:hint="default" w:ascii="helvetica" w:hAnsi="helvetica" w:eastAsia="helvetica" w:cs="helvetica"/>
          <w:b w:val="0"/>
          <w:bCs w:val="0"/>
          <w:i w:val="0"/>
          <w:iCs w:val="0"/>
          <w:caps w:val="0"/>
          <w:color w:val="464E56"/>
          <w:spacing w:val="0"/>
          <w:sz w:val="20"/>
          <w:szCs w:val="14"/>
          <w:shd w:val="clear" w:fill="FFFFFF"/>
        </w:rPr>
        <w:t>or unsigned</w:t>
      </w:r>
      <w:r>
        <w:rPr>
          <w:rFonts w:hint="default" w:ascii="helvetica" w:hAnsi="helvetica" w:eastAsia="helvetica" w:cs="helvetica"/>
          <w:b w:val="0"/>
          <w:i w:val="0"/>
          <w:iCs w:val="0"/>
          <w:caps w:val="0"/>
          <w:color w:val="464E56"/>
          <w:spacing w:val="0"/>
          <w:sz w:val="20"/>
          <w:szCs w:val="14"/>
          <w:shd w:val="clear" w:fill="FFFFFF"/>
        </w:rPr>
        <w:t> are "types" attributed to the exact same bit patters, and how these bit patterns are interpreted when compared or promoted is defined by their respective types. For example: </w:t>
      </w:r>
      <w:r>
        <w:rPr>
          <w:rFonts w:hint="default" w:ascii="helvetica" w:hAnsi="helvetica" w:eastAsia="helvetica" w:cs="helvetica"/>
          <w:b w:val="0"/>
          <w:bCs w:val="0"/>
          <w:i w:val="0"/>
          <w:iCs w:val="0"/>
          <w:caps w:val="0"/>
          <w:color w:val="464E56"/>
          <w:spacing w:val="0"/>
          <w:sz w:val="20"/>
          <w:szCs w:val="14"/>
          <w:shd w:val="clear" w:fill="FFFFFF"/>
        </w:rPr>
        <w:t>unsigned</w:t>
      </w:r>
      <w:r>
        <w:rPr>
          <w:rFonts w:hint="default" w:ascii="helvetica" w:hAnsi="helvetica" w:eastAsia="helvetica" w:cs="helvetica"/>
          <w:b w:val="0"/>
          <w:i w:val="0"/>
          <w:iCs w:val="0"/>
          <w:caps w:val="0"/>
          <w:color w:val="464E56"/>
          <w:spacing w:val="0"/>
          <w:sz w:val="20"/>
          <w:szCs w:val="14"/>
          <w:shd w:val="clear" w:fill="FFFFFF"/>
        </w:rPr>
        <w:t> char u = 0xFF; // decimal 255 signed char s = 0xFF; // decimal -1. You can see how both values are the sam</w:t>
      </w:r>
    </w:p>
    <w:p>
      <w:pPr>
        <w:keepNext w:val="0"/>
        <w:keepLines w:val="0"/>
        <w:widowControl/>
        <w:suppressLineNumbers w:val="0"/>
        <w:jc w:val="left"/>
        <w:rPr>
          <w:b w:val="0"/>
          <w:i w:val="0"/>
          <w:sz w:val="20"/>
        </w:rPr>
      </w:pPr>
    </w:p>
    <w:p>
      <w:pPr>
        <w:rPr>
          <w:b w:val="0"/>
          <w:i w:val="0"/>
          <w:sz w:val="20"/>
        </w:rPr>
      </w:pPr>
    </w:p>
    <w:p>
      <w:pPr>
        <w:rPr>
          <w:b w:val="0"/>
          <w:i w:val="0"/>
          <w:sz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var(--font-din)">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Courier">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3CFBDF0"/>
    <w:multiLevelType w:val="multilevel"/>
    <w:tmpl w:val="13CFBD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332E0E3"/>
    <w:multiLevelType w:val="multilevel"/>
    <w:tmpl w:val="5332E0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F72E6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4E9059A"/>
    <w:rsid w:val="39F72E65"/>
    <w:rsid w:val="3B763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2021-07-14T18:10:00Z</dcterms:created>
  <dc:creator>hu</dc:creator>
  <cp:lastModifiedBy>hu</cp:lastModifiedBy>
  <dcterms:modified xsi:type="dcterms:W3CDTF">2021-07-14T18:41:37Z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